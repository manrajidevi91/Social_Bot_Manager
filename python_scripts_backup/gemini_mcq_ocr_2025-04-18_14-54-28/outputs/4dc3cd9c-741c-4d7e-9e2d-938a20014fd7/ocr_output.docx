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Output: math.png</w:t>
      </w:r>
    </w:p>
    <w:p>
      <w:pPr>
        <w:pStyle w:val="Heading2"/>
      </w:pPr>
      <w:r>
        <w:t>Page 1</w:t>
      </w:r>
    </w:p>
    <w:p>
      <w:r>
        <w:t>निम्नलिखित प्रश्नों में से प्रत्येक में ठीक उत्तर को चिन्हांकित (√) कीजिए:</w:t>
      </w:r>
    </w:p>
    <w:p/>
    <w:p>
      <w:r>
        <w:t>1. (\sqrt{64009}) = ?</w:t>
      </w:r>
    </w:p>
    <w:p>
      <w:r>
        <w:t>(रेलवे परीक्षा, 2009)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/>
    <w:p>
      <w:r>
        <w:t>2. (\sqrt{894916}) =</w:t>
      </w:r>
    </w:p>
    <w:p>
      <w:r>
        <w:t>(बैंक पी०ओ० परीक्षा, 2006) |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/>
    <w:p>
      <w:r>
        <w:t>3. (\sqrt{9216} + 12544) =?</w:t>
      </w:r>
    </w:p>
    <w:p>
      <w:r>
        <w:t>(बैंक पी०ओ० परीक्षा, 2006)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/>
    <w:p>
      <w:r>
        <w:t>4. (\sqrt{8464} + \sqrt{7} = 102)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