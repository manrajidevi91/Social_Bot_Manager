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Output (gemini/gemini-2.0-flash - Sorted): math.png</w:t>
      </w:r>
    </w:p>
    <w:p>
      <w:r>
        <w:t>Language: Hindi, Mode: math, Explain: True, Pages: 1</w:t>
      </w:r>
    </w:p>
    <w:p>
      <w:pPr>
        <w:pStyle w:val="Heading2"/>
      </w:pPr>
      <w:r>
        <w:t>Header/Footer Info</w:t>
      </w:r>
    </w:p>
    <w:p>
      <w:r>
        <w:t>Page 1 Header: निम्नलिखित प्रश्नों में से प्रत्येक में ठीक उत्तर को चिन्हांकित (√) कीजिए:</w:t>
      </w:r>
    </w:p>
    <w:p>
      <w:r>
        <w:t>---</w:t>
      </w:r>
    </w:p>
    <w:p>
      <w:pPr>
        <w:pStyle w:val="Heading2"/>
      </w:pPr>
      <w:r>
        <w:t>Extracted Questions (Sorted by Number)</w:t>
      </w:r>
    </w:p>
    <w:p>
      <w:pPr>
        <w:pStyle w:val="Heading3"/>
      </w:pPr>
      <w:r>
        <w:t>Q. 1 (Pg: 1)</w:t>
      </w:r>
    </w:p>
    <w:p>
      <w:r>
        <w:t>\(\sqrt{64009} = ?\)</w:t>
      </w:r>
    </w:p>
    <w:p>
      <w:r>
        <w:t>(a) 803</w:t>
      </w:r>
    </w:p>
    <w:p>
      <w:r>
        <w:t>(b) 423</w:t>
      </w:r>
    </w:p>
    <w:p>
      <w:r>
        <w:t>(c) 253</w:t>
      </w:r>
    </w:p>
    <w:p>
      <w:r>
        <w:t>(d) 323</w:t>
      </w:r>
    </w:p>
    <w:p>
      <w:r>
        <w:t>Answer: c</w:t>
      </w:r>
    </w:p>
    <w:p>
      <w:r>
        <w:t>Explanation: \(\sqrt{64009}\) का वर्गमूल 253 है। इसलिए सही उत्तर (c) है।</w:t>
      </w:r>
    </w:p>
    <w:p>
      <w:r>
        <w:t>(Source: (रेलवे परीक्षा, 2009))</w:t>
      </w:r>
    </w:p>
    <w:p>
      <w:r>
        <w:br/>
      </w:r>
    </w:p>
    <w:p>
      <w:pPr>
        <w:pStyle w:val="Heading3"/>
      </w:pPr>
      <w:r>
        <w:t>Q. 2 (Pg: 1)</w:t>
      </w:r>
    </w:p>
    <w:p>
      <w:r>
        <w:t>\(\sqrt{894916} =\)</w:t>
      </w:r>
    </w:p>
    <w:p>
      <w:r>
        <w:t>(a) 856</w:t>
      </w:r>
    </w:p>
    <w:p>
      <w:r>
        <w:t>(b) 920</w:t>
      </w:r>
    </w:p>
    <w:p>
      <w:r>
        <w:t>(c) 946</w:t>
      </w:r>
    </w:p>
    <w:p>
      <w:r>
        <w:t>(d) 880</w:t>
      </w:r>
    </w:p>
    <w:p>
      <w:r>
        <w:t>(e) 768</w:t>
      </w:r>
    </w:p>
    <w:p>
      <w:r>
        <w:t>Answer: c</w:t>
      </w:r>
    </w:p>
    <w:p>
      <w:r>
        <w:t>Explanation: \(\sqrt{894916}\) का वर्गमूल 946 है। इसलिए सही उत्तर (c) है।</w:t>
      </w:r>
    </w:p>
    <w:p>
      <w:r>
        <w:t>(Source: (बैंक पी०ओ० परीक्षा, 2006) |)</w:t>
      </w:r>
    </w:p>
    <w:p>
      <w:r>
        <w:br/>
      </w:r>
    </w:p>
    <w:p>
      <w:pPr>
        <w:pStyle w:val="Heading3"/>
      </w:pPr>
      <w:r>
        <w:t>Q. 3 (Pg: 1)</w:t>
      </w:r>
    </w:p>
    <w:p>
      <w:r>
        <w:t>\(\sqrt{9216} + \sqrt{12544} =?\)</w:t>
      </w:r>
    </w:p>
    <w:p>
      <w:r>
        <w:t>(a) 200</w:t>
      </w:r>
    </w:p>
    <w:p>
      <w:r>
        <w:t>(b) 196</w:t>
      </w:r>
    </w:p>
    <w:p>
      <w:r>
        <w:t>(c) 218</w:t>
      </w:r>
    </w:p>
    <w:p>
      <w:r>
        <w:t>(d) 208</w:t>
      </w:r>
    </w:p>
    <w:p>
      <w:r>
        <w:t>(e) इनमें से कोई नहीं</w:t>
      </w:r>
    </w:p>
    <w:p>
      <w:r>
        <w:t>Answer: d</w:t>
      </w:r>
    </w:p>
    <w:p>
      <w:r>
        <w:t>Explanation: \(\sqrt{9216} = 96\) और \(\sqrt{12544} = 112\) इसलिए \(96 + 112 = 208\)। सही उत्तर (d) है।</w:t>
      </w:r>
    </w:p>
    <w:p>
      <w:r>
        <w:t>(Source: (बैंक पी०ओ० परीक्षा, 2006))</w:t>
      </w:r>
    </w:p>
    <w:p>
      <w:r>
        <w:br/>
      </w:r>
    </w:p>
    <w:p>
      <w:pPr>
        <w:pStyle w:val="Heading3"/>
      </w:pPr>
      <w:r>
        <w:t>Q. 4 (Pg: 1)</w:t>
      </w:r>
    </w:p>
    <w:p>
      <w:r>
        <w:t>\(\sqrt{8464} + \sqrt{?} = 102\)</w:t>
      </w:r>
    </w:p>
    <w:p>
      <w:r>
        <w:t>(a) 100</w:t>
      </w:r>
    </w:p>
    <w:p>
      <w:r>
        <w:t>(b) 225</w:t>
      </w:r>
    </w:p>
    <w:p>
      <w:r>
        <w:t>(c) 400</w:t>
      </w:r>
    </w:p>
    <w:p>
      <w:r>
        <w:t>(d) 625</w:t>
      </w:r>
    </w:p>
    <w:p>
      <w:r>
        <w:t>(e) इनमें से कोई नहीं</w:t>
      </w:r>
    </w:p>
    <w:p>
      <w:r>
        <w:t>Answer: c</w:t>
      </w:r>
    </w:p>
    <w:p>
      <w:r>
        <w:t>Explanation: \(\sqrt{8464} = 92\)। तो, \(92 + \sqrt{?} = 102\), इसलिए, \(\sqrt{?} = 10\), जिसका अर्थ है \((?) = 100\)। लेकिन 100 विकल्प में नहीं है। \(\sqrt{8464} + \sqrt{x} = 102 \implies 92 + \sqrt{x} = 102 \implies \sqrt{x} = 10 \implies x=100\). प्रश्न में त्रुटि है। लेकिन, अगर प्रश्न होता \(\sqrt{8464+x}=102 \) तो \(8464+x = 10404 \) इसलिए \(x= 1940\) तो विकल्प सही नहीं है. इसलिए अगर प्रश्न में \(\sqrt{8464} + \sqrt{x} = 102\) की जगह  \(\sqrt{8464} + x = 102\)होता तो \(x=10\) आता। इस हिसाब से कोई भी उत्तर सही नहीं है |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