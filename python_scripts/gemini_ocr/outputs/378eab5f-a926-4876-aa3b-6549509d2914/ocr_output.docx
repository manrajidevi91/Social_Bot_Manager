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Questions</w:t>
      </w:r>
    </w:p>
    <w:p>
      <w:pPr>
        <w:pStyle w:val="Heading2"/>
      </w:pPr>
      <w:r>
        <w:t>Q. 1</w:t>
      </w:r>
    </w:p>
    <w:p>
      <w:r>
        <w:t>The Process of opposition to the current flow is........</w:t>
        <w:br/>
        <w:t>धारा प्रवाह को विरोध कि प्रक्रिया क्या है।</w:t>
      </w:r>
    </w:p>
    <w:p>
      <w:r>
        <w:t>A) A1: Inductance</w:t>
        <w:br/>
        <w:t>इनडक्टैनस</w:t>
      </w:r>
    </w:p>
    <w:p>
      <w:r>
        <w:t>B) A2: Admittance</w:t>
        <w:br/>
        <w:t>ऐडमिटेंन्स</w:t>
      </w:r>
    </w:p>
    <w:p>
      <w:r>
        <w:t>C) A3: Capacitance</w:t>
        <w:br/>
        <w:t>कैपेसिटान्स</w:t>
      </w:r>
    </w:p>
    <w:p>
      <w:r>
        <w:t>D) A4: Resistance</w:t>
        <w:br/>
        <w:t>रसिस्टान्स</w:t>
      </w:r>
    </w:p>
    <w:p>
      <w:r>
        <w:t>(Source: TRADE THEORY)</w:t>
      </w:r>
    </w:p>
    <w:p/>
    <w:p>
      <w:pPr>
        <w:pStyle w:val="Heading2"/>
      </w:pPr>
      <w:r>
        <w:t>Q. 1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2</w:t>
      </w:r>
    </w:p>
    <w:p>
      <w:r>
        <w:t>Which device is used to protect an electric circuit?</w:t>
        <w:br/>
        <w:t>विद्युत परिपथ की सुरक्षा के लिए किस उपकरण का उपयोग किया जाता है।</w:t>
      </w:r>
    </w:p>
    <w:p>
      <w:r>
        <w:t>A) A1: Switch</w:t>
        <w:br/>
        <w:t>स्विच</w:t>
      </w:r>
    </w:p>
    <w:p>
      <w:r>
        <w:t>B) A2: Fuse</w:t>
        <w:br/>
        <w:t>फ्यूज</w:t>
      </w:r>
    </w:p>
    <w:p>
      <w:r>
        <w:t>C) A3: Energy meter</w:t>
        <w:br/>
        <w:t>ऊर्जा मिटर</w:t>
      </w:r>
    </w:p>
    <w:p>
      <w:r>
        <w:t>D) A4: Relay</w:t>
        <w:br/>
        <w:t>रिले</w:t>
      </w:r>
    </w:p>
    <w:p>
      <w:r>
        <w:t>(Source: TRADE THEORY)</w:t>
      </w:r>
    </w:p>
    <w:p/>
    <w:p>
      <w:pPr>
        <w:pStyle w:val="Heading2"/>
      </w:pPr>
      <w:r>
        <w:t>Q. 2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3</w:t>
      </w:r>
    </w:p>
    <w:p>
      <w:r>
        <w:t>What will be the frequency of DC current?</w:t>
        <w:br/>
        <w:t>DC की आवृति का क्या मान होता हे।</w:t>
      </w:r>
    </w:p>
    <w:p>
      <w:r>
        <w:t>A) A1: 50Hz</w:t>
        <w:br/>
        <w:t>50Hz</w:t>
      </w:r>
    </w:p>
    <w:p>
      <w:r>
        <w:t>B) A2:0 Hz</w:t>
        <w:br/>
        <w:t>0 Hz</w:t>
      </w:r>
    </w:p>
    <w:p>
      <w:r>
        <w:t>C) A3: Twice of the supply frequency</w:t>
        <w:br/>
        <w:t>विघूत धारा आवृत्ति का दो गुना</w:t>
      </w:r>
    </w:p>
    <w:p>
      <w:r>
        <w:t>(Source: TRADE THEORY)</w:t>
      </w:r>
    </w:p>
    <w:p/>
    <w:p>
      <w:pPr>
        <w:pStyle w:val="Heading2"/>
      </w:pPr>
      <w:r>
        <w:t>Q. 3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4</w:t>
      </w:r>
    </w:p>
    <w:p>
      <w:r>
        <w:t>Moving Iron type instrument is used to measure.....</w:t>
        <w:br/>
        <w:t>मूंविग आयरन उपकरण क्या मापने के लिए प्रयोग किया जाता है।</w:t>
      </w:r>
    </w:p>
    <w:p>
      <w:r>
        <w:t>A) A1: AC only</w:t>
        <w:br/>
        <w:t>केवल AC</w:t>
      </w:r>
    </w:p>
    <w:p>
      <w:r>
        <w:t>B) A2: DC only</w:t>
        <w:br/>
        <w:t>DC only</w:t>
      </w:r>
    </w:p>
    <w:p>
      <w:r>
        <w:t>C) A3: AC &amp; DC</w:t>
        <w:br/>
        <w:t>AC और DC</w:t>
      </w:r>
    </w:p>
    <w:p>
      <w:r>
        <w:t>D) A4: Nil</w:t>
        <w:br/>
        <w:t>शून्य</w:t>
      </w:r>
    </w:p>
    <w:p>
      <w:r>
        <w:t>(Source: TRADE THEORY)</w:t>
      </w:r>
    </w:p>
    <w:p/>
    <w:p>
      <w:pPr>
        <w:pStyle w:val="Heading2"/>
      </w:pPr>
      <w:r>
        <w:t>Q. 4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5</w:t>
      </w:r>
    </w:p>
    <w:p>
      <w:r>
        <w:t>What is the effective resistance is two 1 kW resistors are connected parallel?</w:t>
        <w:br/>
        <w:t>प्रभावी प्रतिरोध दो एक के 1 kW प्रतिरोध को समानांतर में जोडा जाता है।</w:t>
      </w:r>
    </w:p>
    <w:p>
      <w:r>
        <w:t>A) Α1 : 2 ΚΩ</w:t>
        <w:br/>
        <w:t>2 ΚΩ</w:t>
      </w:r>
    </w:p>
    <w:p>
      <w:r>
        <w:t>B) Α2: 500 Ω</w:t>
        <w:br/>
        <w:t>500 Ω</w:t>
      </w:r>
    </w:p>
    <w:p>
      <w:r>
        <w:t>C) Α3 : 250 Ω</w:t>
        <w:br/>
        <w:t>250 Ω</w:t>
      </w:r>
    </w:p>
    <w:p>
      <w:r>
        <w:t>D) Α4 : 1 ΚΩ</w:t>
        <w:br/>
        <w:t>1 ΚΩ</w:t>
      </w:r>
    </w:p>
    <w:p>
      <w:r>
        <w:t>(Source: TRADE THEORY)</w:t>
      </w:r>
    </w:p>
    <w:p/>
    <w:p>
      <w:pPr>
        <w:pStyle w:val="Heading2"/>
      </w:pPr>
      <w:r>
        <w:t>Q. 5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6</w:t>
      </w:r>
    </w:p>
    <w:p>
      <w:r>
        <w:t>What is the formula to find out power in an electrical circuit?</w:t>
        <w:br/>
        <w:t>विद्युत परिपथ में शिक्त ज्ञात करने का सूत्र क्या है।</w:t>
      </w:r>
    </w:p>
    <w:p>
      <w:r>
        <w:t>A) A1:P=IxR</w:t>
        <w:br/>
        <w:t>P=IxR</w:t>
      </w:r>
    </w:p>
    <w:p>
      <w:r>
        <w:t>B) A2: P = I2 x R</w:t>
        <w:br/>
        <w:t>P = 12 x R</w:t>
      </w:r>
    </w:p>
    <w:p>
      <w:r>
        <w:t>C) A3: P=VxR</w:t>
        <w:br/>
        <w:t>P=VxR</w:t>
      </w:r>
    </w:p>
    <w:p>
      <w:r>
        <w:t>D) A4: P = V/R</w:t>
        <w:br/>
        <w:t>P = V/R</w:t>
      </w:r>
    </w:p>
    <w:p>
      <w:r>
        <w:t>(Source: TRADE THEORY)</w:t>
      </w:r>
    </w:p>
    <w:p/>
    <w:p>
      <w:pPr>
        <w:pStyle w:val="Heading2"/>
      </w:pPr>
      <w:r>
        <w:t>Q. 6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7</w:t>
      </w:r>
    </w:p>
    <w:p>
      <w:r>
        <w:t>What is the formula, if two resistors, R1 &amp; R2 connected in parallel?</w:t>
        <w:br/>
        <w:t>यदि दो प्रतिरोध आर एक और आर दो कसे समावांतरे का जोड हो तो प्रतिरोध निकालने का सुत्र क्या है।</w:t>
      </w:r>
    </w:p>
    <w:p>
      <w:r>
        <w:t>A) A1: R = R1 &amp; R2</w:t>
        <w:br/>
        <w:t>R = R1 &amp; R2</w:t>
      </w:r>
    </w:p>
    <w:p>
      <w:r>
        <w:t>B) A2: R = R1 x R2</w:t>
        <w:br/>
        <w:t>R = R1 x R2</w:t>
      </w:r>
    </w:p>
    <w:p>
      <w:r>
        <w:t>(Source: TRADE THEORY)</w:t>
      </w:r>
    </w:p>
    <w:p/>
    <w:p>
      <w:pPr>
        <w:pStyle w:val="Heading2"/>
      </w:pPr>
      <w:r>
        <w:t>Q. 7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8</w:t>
      </w:r>
    </w:p>
    <w:p>
      <w:r>
        <w:t>Advantage of surface Mount device is.....</w:t>
        <w:br/>
        <w:t>स्रफेस माउड उपकरण के क्या लाभ है।</w:t>
      </w:r>
    </w:p>
    <w:p>
      <w:r>
        <w:t>A) A1: Connecting leads available</w:t>
        <w:br/>
        <w:t>कनेक्टिंग लीड उपलब्ध</w:t>
      </w:r>
    </w:p>
    <w:p>
      <w:r>
        <w:t>B) A2: Small</w:t>
        <w:br/>
        <w:t>छोटा</w:t>
      </w:r>
    </w:p>
    <w:p>
      <w:r>
        <w:t>C) A3: Costly</w:t>
        <w:br/>
        <w:t>महँगा</w:t>
      </w:r>
    </w:p>
    <w:p>
      <w:r>
        <w:t>D) A4: Through hole facility available</w:t>
        <w:br/>
        <w:t>उपलब्ध होल सुविधा के माध्यम से</w:t>
      </w:r>
    </w:p>
    <w:p>
      <w:r>
        <w:t>(Source: TRADE THEORY)</w:t>
      </w:r>
    </w:p>
    <w:p/>
    <w:p>
      <w:pPr>
        <w:pStyle w:val="Heading2"/>
      </w:pPr>
      <w:r>
        <w:t>Q. 8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9</w:t>
      </w:r>
    </w:p>
    <w:p>
      <w:r>
        <w:t>Algebraic sum of incoming and outgoing current is zero. Identify the law.</w:t>
        <w:br/>
        <w:t>आने और जाने वाली विद्युत धारा का बिजगणित राशि शुन्य है।</w:t>
      </w:r>
    </w:p>
    <w:p>
      <w:r>
        <w:t>A) A1: Ohms law</w:t>
        <w:br/>
        <w:t>ओम्ह नियम</w:t>
      </w:r>
    </w:p>
    <w:p>
      <w:r>
        <w:t>B) A2: Kirchoffs First law</w:t>
        <w:br/>
        <w:t>किरशौक का पहला नियम</w:t>
      </w:r>
    </w:p>
    <w:p>
      <w:r>
        <w:t>C) A3: Kirchoffs second law</w:t>
        <w:br/>
        <w:t>किरशौक का द्वितीय नियम</w:t>
      </w:r>
    </w:p>
    <w:p>
      <w:r>
        <w:t>D) A4: Nortons theorem</w:t>
        <w:br/>
        <w:t>नौर्टन का सिद्धान्त</w:t>
      </w:r>
    </w:p>
    <w:p>
      <w:r>
        <w:t>(Source: TRADE THEORY)</w:t>
      </w:r>
    </w:p>
    <w:p/>
    <w:p>
      <w:pPr>
        <w:pStyle w:val="Heading2"/>
      </w:pPr>
      <w:r>
        <w:t>Q. 9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10</w:t>
      </w:r>
    </w:p>
    <w:p>
      <w:r>
        <w:t>The following symbol represents which components?</w:t>
        <w:br/>
        <w:t>निम्नलिखित प्रतीक किन घटकों का प्रतिनिधित्व करता है।</w:t>
      </w:r>
    </w:p>
    <w:p>
      <w:r>
        <w:t>A) A1: LDR</w:t>
        <w:br/>
        <w:t>LDR</w:t>
      </w:r>
    </w:p>
    <w:p>
      <w:r>
        <w:t>B) A2: VDR</w:t>
        <w:br/>
        <w:t>VDR</w:t>
      </w:r>
    </w:p>
    <w:p>
      <w:r>
        <w:t>C) A3: NTC</w:t>
        <w:br/>
        <w:t>NTC</w:t>
      </w:r>
    </w:p>
    <w:p>
      <w:r>
        <w:t>D) A4: PTC</w:t>
        <w:br/>
        <w:t>PTC</w:t>
      </w:r>
    </w:p>
    <w:p>
      <w:r>
        <w:t>(Source: TRADE THEORY)</w:t>
      </w:r>
    </w:p>
    <w:p/>
    <w:p>
      <w:pPr>
        <w:pStyle w:val="Heading2"/>
      </w:pPr>
      <w:r>
        <w:t>Q. 10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11</w:t>
      </w:r>
    </w:p>
    <w:p>
      <w:r>
        <w:t>What is the colour code for 1.2 K ±5% resistor?</w:t>
        <w:br/>
        <w:t>1.2 K ±5% प्रतिरोध का कलर कोड है।</w:t>
      </w:r>
    </w:p>
    <w:p>
      <w:r>
        <w:t>A) A1: Brown black red gold</w:t>
        <w:br/>
        <w:t>भुरा काला लाल सुनहरा</w:t>
      </w:r>
    </w:p>
    <w:p>
      <w:r>
        <w:t>B) A2: Brown black red silver</w:t>
        <w:br/>
        <w:t>भुरा काला लाल सिलवर</w:t>
      </w:r>
    </w:p>
    <w:p>
      <w:r>
        <w:t>C) A3: Brown red red gold</w:t>
        <w:br/>
        <w:t>भुरा लाल लाल सुनेहरा</w:t>
      </w:r>
    </w:p>
    <w:p>
      <w:r>
        <w:t>D) A4: Brown orange red silver</w:t>
        <w:br/>
        <w:t>भुरा नारंगी लाल सिलवर</w:t>
      </w:r>
    </w:p>
    <w:p/>
    <w:p>
      <w:pPr>
        <w:pStyle w:val="Heading2"/>
      </w:pPr>
      <w:r>
        <w:t>Q. 11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12</w:t>
      </w:r>
    </w:p>
    <w:p>
      <w:r>
        <w:t>What is the function of soldering?</w:t>
        <w:br/>
        <w:t>सोल्डरीग का क्या कार्य होता?</w:t>
      </w:r>
    </w:p>
    <w:p>
      <w:r>
        <w:t>A) A1: To make bond between two metal pieces</w:t>
        <w:br/>
        <w:t>दो धातुओ के टूकडों को जोडना</w:t>
      </w:r>
    </w:p>
    <w:p>
      <w:r>
        <w:t>B) A2: To make bond between two wooden pieces</w:t>
        <w:br/>
        <w:t>लकडी के टूकडो को जोडना</w:t>
      </w:r>
    </w:p>
    <w:p>
      <w:r>
        <w:t>C) A3: To make bond between any type of materials</w:t>
        <w:br/>
        <w:t>किसी भी सामग्री के बीच जोड़ बनाना</w:t>
      </w:r>
    </w:p>
    <w:p>
      <w:r>
        <w:t>D) A4: To remove the joints</w:t>
        <w:br/>
        <w:t>जोडो को खोलने के लिए</w:t>
      </w:r>
    </w:p>
    <w:p>
      <w:r>
        <w:t>(Source: TRADE THEORY)</w:t>
      </w:r>
    </w:p>
    <w:p/>
    <w:p>
      <w:pPr>
        <w:pStyle w:val="Heading2"/>
      </w:pPr>
      <w:r>
        <w:t>Q. 12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13</w:t>
      </w:r>
    </w:p>
    <w:p>
      <w:r>
        <w:t>What is the unit of inductive reactance?</w:t>
        <w:br/>
        <w:t>इनंडक्टिव रिएक्टेस कि क्या ईकाई है?</w:t>
      </w:r>
    </w:p>
    <w:p>
      <w:r>
        <w:t>A) A1: Henry</w:t>
        <w:br/>
        <w:t>हेनरी</w:t>
      </w:r>
    </w:p>
    <w:p>
      <w:r>
        <w:t>B) A2: Hertz</w:t>
        <w:br/>
        <w:t>हडस</w:t>
      </w:r>
    </w:p>
    <w:p>
      <w:r>
        <w:t>C) A3: Ohm</w:t>
        <w:br/>
        <w:t>ओहम</w:t>
      </w:r>
    </w:p>
    <w:p>
      <w:r>
        <w:t>D) A4: Farad</w:t>
        <w:br/>
        <w:t>फ्ररोड</w:t>
      </w:r>
    </w:p>
    <w:p>
      <w:r>
        <w:t>(Source: TRADE THEORY)</w:t>
      </w:r>
    </w:p>
    <w:p/>
    <w:p>
      <w:pPr>
        <w:pStyle w:val="Heading2"/>
      </w:pPr>
      <w:r>
        <w:t>Q. 13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14</w:t>
      </w:r>
    </w:p>
    <w:p>
      <w:r>
        <w:t>What is the formula to find out inductance of a coil?</w:t>
        <w:br/>
        <w:t>इनक्टेस ऑफ फॉइल का पता लगाने का सूत्र क्या है?</w:t>
      </w:r>
    </w:p>
    <w:p>
      <w:r>
        <w:t>A) A1</w:t>
        <w:br/>
        <w:t>:</w:t>
        <w:br/>
        <w:t>L =</w:t>
        <w:br/>
        <w:br/>
        <w:t>N²</w:t>
        <w:br/>
        <w:br/>
        <w:t>l</w:t>
      </w:r>
    </w:p>
    <w:p>
      <w:r>
        <w:t>B) A2</w:t>
        <w:br/>
        <w:t>:</w:t>
        <w:br/>
        <w:t>L =</w:t>
        <w:br/>
        <w:br/>
        <w:t>N²</w:t>
      </w:r>
    </w:p>
    <w:p>
      <w:r>
        <w:t>C) A2</w:t>
        <w:br/>
        <w:t>:</w:t>
        <w:br/>
        <w:t>L =</w:t>
        <w:br/>
        <w:br/>
        <w:t xml:space="preserve">N² </w:t>
        <w:br/>
        <w:t>l</w:t>
      </w:r>
    </w:p>
    <w:p>
      <w:r>
        <w:t>D) A2</w:t>
        <w:br/>
        <w:t>:</w:t>
        <w:br/>
        <w:t xml:space="preserve">L = </w:t>
        <w:br/>
        <w:br/>
        <w:t>N²</w:t>
        <w:br/>
        <w:t>l</w:t>
        <w:br/>
        <w:t>A</w:t>
      </w:r>
    </w:p>
    <w:p>
      <w:r>
        <w:t>E) A2</w:t>
        <w:br/>
        <w:t>:</w:t>
        <w:br/>
        <w:t xml:space="preserve">L = </w:t>
        <w:br/>
        <w:br/>
        <w:t>N²</w:t>
        <w:br/>
        <w:t>A</w:t>
      </w:r>
    </w:p>
    <w:p>
      <w:r>
        <w:t>F) A2:</w:t>
        <w:br/>
        <w:t xml:space="preserve">L = </w:t>
        <w:br/>
        <w:br/>
        <w:t>N²l</w:t>
      </w:r>
    </w:p>
    <w:p>
      <w:r>
        <w:t>G) A2:</w:t>
        <w:br/>
        <w:t xml:space="preserve">L = </w:t>
        <w:br/>
        <w:br/>
        <w:t>N²l</w:t>
      </w:r>
    </w:p>
    <w:p>
      <w:r>
        <w:t>H) A2:</w:t>
        <w:br/>
        <w:t xml:space="preserve">L = </w:t>
        <w:br/>
        <w:br/>
        <w:t>N²l</w:t>
        <w:br/>
        <w:t>A</w:t>
      </w:r>
    </w:p>
    <w:p>
      <w:r>
        <w:t>(Source: TRADE THEORY)</w:t>
      </w:r>
    </w:p>
    <w:p/>
    <w:p>
      <w:pPr>
        <w:pStyle w:val="Heading2"/>
      </w:pPr>
      <w:r>
        <w:t>Q. 14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15</w:t>
      </w:r>
    </w:p>
    <w:p>
      <w:r>
        <w:t>The induction is used to.....</w:t>
        <w:br/>
        <w:t>प्ररेक का उपयोग कहाँ किया जाता है?</w:t>
      </w:r>
    </w:p>
    <w:p>
      <w:r>
        <w:t>A) A1: store electric energy</w:t>
        <w:br/>
        <w:t>बिजली को स्टौर करना</w:t>
      </w:r>
    </w:p>
    <w:p>
      <w:r>
        <w:t>B) A2: store magnetic energy</w:t>
        <w:br/>
        <w:t>मैगनेटिक ऊर्जा को स्टोर करना</w:t>
      </w:r>
    </w:p>
    <w:p>
      <w:r>
        <w:t>C) A3: pass AC</w:t>
        <w:br/>
        <w:t>AC पास</w:t>
      </w:r>
    </w:p>
    <w:p>
      <w:r>
        <w:t>D) A4: block DC</w:t>
        <w:br/>
        <w:t>DC ब्लॉक</w:t>
      </w:r>
    </w:p>
    <w:p/>
    <w:p>
      <w:pPr>
        <w:pStyle w:val="Heading2"/>
      </w:pPr>
      <w:r>
        <w:t>Q. 15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16</w:t>
      </w:r>
    </w:p>
    <w:p>
      <w:r>
        <w:t>Working principle of transformer is.....</w:t>
        <w:br/>
        <w:t>ट्रॉसफार्मर का कार्य सिद्धांत क्या है?</w:t>
      </w:r>
    </w:p>
    <w:p>
      <w:r>
        <w:t>A) A1: Self inductance</w:t>
        <w:br/>
        <w:t>स्वंयम प्रेरक्टू</w:t>
      </w:r>
    </w:p>
    <w:p>
      <w:r>
        <w:t>B) A2: Mutual inductance</w:t>
        <w:br/>
        <w:t>आपसी प्ररेकत्व</w:t>
      </w:r>
    </w:p>
    <w:p>
      <w:r>
        <w:t>C) A3: Back emf</w:t>
        <w:br/>
        <w:t>emf बैक</w:t>
      </w:r>
    </w:p>
    <w:p>
      <w:r>
        <w:t>D) A4: Eddy current</w:t>
        <w:br/>
        <w:t>एड्डी धारा</w:t>
      </w:r>
    </w:p>
    <w:p/>
    <w:p>
      <w:pPr>
        <w:pStyle w:val="Heading2"/>
      </w:pPr>
      <w:r>
        <w:t>Q. 16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17</w:t>
      </w:r>
    </w:p>
    <w:p>
      <w:r>
        <w:t>How to find out the voltage ratio of a transformer?</w:t>
        <w:br/>
        <w:t>ट्रॉसफार्मर के वोल्टेज अनुपात का पता कैसे लगएँ?</w:t>
      </w:r>
    </w:p>
    <w:p>
      <w:r>
        <w:t>A) A1: Vp/Vs</w:t>
        <w:br/>
        <w:t>Vp/Vs</w:t>
      </w:r>
    </w:p>
    <w:p>
      <w:r>
        <w:t>B) A2: Vs/Vp</w:t>
        <w:br/>
        <w:t>Vs/Vp</w:t>
      </w:r>
    </w:p>
    <w:p>
      <w:r>
        <w:t>C) A3:</w:t>
        <w:br/>
        <w:t>Vp + Vs</w:t>
        <w:br/>
        <w:t>Vs</w:t>
      </w:r>
    </w:p>
    <w:p>
      <w:r>
        <w:t>D) A4:</w:t>
        <w:br/>
        <w:t>Vs</w:t>
        <w:br/>
        <w:t>Vp + Vs</w:t>
      </w:r>
    </w:p>
    <w:p/>
    <w:p>
      <w:pPr>
        <w:pStyle w:val="Heading2"/>
      </w:pPr>
      <w:r>
        <w:t>Q. 17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18</w:t>
      </w:r>
    </w:p>
    <w:p>
      <w:r>
        <w:t>How to occur copper loss in a transformer?</w:t>
        <w:br/>
        <w:t>एक ट्रासफार्मर में ताबे के नुकसान को कैसे कम करे।</w:t>
      </w:r>
    </w:p>
    <w:p>
      <w:r>
        <w:t>A) A1: Due to the core of transformer</w:t>
        <w:br/>
        <w:t>कोर ट्रासफार्मर के कारण</w:t>
      </w:r>
    </w:p>
    <w:p>
      <w:r>
        <w:t>B) A2: Due to the lamination of transformer</w:t>
        <w:br/>
        <w:t>ट्रासफार्मर लेमिनेशन के कारण</w:t>
      </w:r>
    </w:p>
    <w:p>
      <w:r>
        <w:t>C) A3: Due to the insulations provided in the transformer</w:t>
        <w:br/>
        <w:t>ट्रासफार्मर की इसुलेशन के कारण</w:t>
      </w:r>
    </w:p>
    <w:p>
      <w:r>
        <w:t>D) A4: Due to the copper winding of transformer</w:t>
        <w:br/>
        <w:t>ट्रॉसफार्मर के वोल्टेज अनुपात का पता कैसे लगएँ</w:t>
      </w:r>
    </w:p>
    <w:p/>
    <w:p>
      <w:pPr>
        <w:pStyle w:val="Heading2"/>
      </w:pPr>
      <w:r>
        <w:t>Q. 18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19</w:t>
      </w:r>
    </w:p>
    <w:p>
      <w:r>
        <w:t>In capacitance, capacitance value....</w:t>
        <w:br/>
        <w:t>घारिता में घारितर का मान है.......।</w:t>
      </w:r>
    </w:p>
    <w:p>
      <w:r>
        <w:t>A) A1: Directly proportional to area of plate</w:t>
        <w:br/>
        <w:t>प्लेट के क्षेत्रफल से सीधे अनपातिक</w:t>
      </w:r>
    </w:p>
    <w:p>
      <w:r>
        <w:t>B) A2: Directly proportional to distance b/w the plates</w:t>
        <w:br/>
        <w:t>प्लेट की दूरी b/w से सीधे आनुपातिक क्षेत्र</w:t>
      </w:r>
    </w:p>
    <w:p>
      <w:r>
        <w:t>C) A3: inversely proportional to area of plate</w:t>
        <w:br/>
        <w:t>प्लेट के क्षेत्रफल विपरित आनुपातिक</w:t>
      </w:r>
    </w:p>
    <w:p>
      <w:r>
        <w:t>D) A4: inversely proportional to dielectric constant</w:t>
        <w:br/>
        <w:t>एक ट्रासफार्मर में ताबे के नुकसान को कैसे कम करे ।</w:t>
      </w:r>
    </w:p>
    <w:p>
      <w:r>
        <w:t>(Source: TRADE THEORY)</w:t>
      </w:r>
    </w:p>
    <w:p/>
    <w:p>
      <w:pPr>
        <w:pStyle w:val="Heading2"/>
      </w:pPr>
      <w:r>
        <w:t>Q. 19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20</w:t>
      </w:r>
    </w:p>
    <w:p>
      <w:r>
        <w:t>What is the relation b/w frequency and capacitive reactance in a circuit?</w:t>
        <w:br/>
        <w:t>परिपथ में b/w आवृति और घारिता प्रतिक्रिया क्या है?</w:t>
      </w:r>
    </w:p>
    <w:p>
      <w:r>
        <w:t>A) A1: Not depending</w:t>
        <w:br/>
        <w:t>विर्भर नहीं रहती</w:t>
      </w:r>
    </w:p>
    <w:p>
      <w:r>
        <w:t>B) A2: Frequency increases capacitive reactance increases</w:t>
        <w:br/>
        <w:t>आवृति और धारिता प्रतिक्रिया बढ़ जाती है</w:t>
      </w:r>
    </w:p>
    <w:p>
      <w:r>
        <w:t>C) A3: Frequency increases capacitive reactance decreases</w:t>
        <w:br/>
        <w:t>आवृति बढ़ जाती है और घारिता बढ़ जाती है</w:t>
      </w:r>
    </w:p>
    <w:p>
      <w:r>
        <w:t>D) A4: It will depends on circuit</w:t>
        <w:br/>
        <w:t>घारिता में घारितर का मान है.......।</w:t>
      </w:r>
    </w:p>
    <w:p>
      <w:r>
        <w:t>(Source: TRADE THEORY)</w:t>
      </w:r>
    </w:p>
    <w:p/>
    <w:p>
      <w:pPr>
        <w:pStyle w:val="Heading2"/>
      </w:pPr>
      <w:r>
        <w:t>Q. 20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21</w:t>
      </w:r>
    </w:p>
    <w:p>
      <w:r>
        <w:t>Compare the effect of capacitors for AC and DC frequency.....</w:t>
        <w:br/>
        <w:t>AC और DC आवृति के लिए घारिता में प्रभाव की तुलना करें।</w:t>
      </w:r>
    </w:p>
    <w:p>
      <w:r>
        <w:t>A) A1: allows AC blocks DC</w:t>
        <w:br/>
        <w:t>AC ब्लॉक DC की अनुमति देता है</w:t>
      </w:r>
    </w:p>
    <w:p>
      <w:r>
        <w:t>B) A2: Allows DC block AC</w:t>
        <w:br/>
        <w:t>DC को अनुमति और AC को रोकना</w:t>
      </w:r>
    </w:p>
    <w:p>
      <w:r>
        <w:t>C) A3: Not allowing both AC and DC</w:t>
        <w:br/>
        <w:t>AC और DC को प्रवाहित नहीं करता</w:t>
      </w:r>
    </w:p>
    <w:p>
      <w:r>
        <w:t>D) A4: Fully allowing both AC and DC</w:t>
        <w:br/>
        <w:t>एसी और डीसी दोनों को पूरी तरह से अनुमति</w:t>
      </w:r>
    </w:p>
    <w:p>
      <w:r>
        <w:t>(Source: TRADE THEORY)</w:t>
      </w:r>
    </w:p>
    <w:p/>
    <w:p>
      <w:pPr>
        <w:pStyle w:val="Heading2"/>
      </w:pPr>
      <w:r>
        <w:t>Q. 21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22</w:t>
      </w:r>
    </w:p>
    <w:p>
      <w:r>
        <w:t>What is the condition at which resonance occurs is..........</w:t>
        <w:br/>
        <w:t>वह स्थिति क्या है जिस पर रिसोनेन्स होता है।</w:t>
      </w:r>
    </w:p>
    <w:p>
      <w:r>
        <w:t>A) A1: XL &gt; XC</w:t>
        <w:br/>
        <w:t>XL &gt; XC</w:t>
      </w:r>
    </w:p>
    <w:p>
      <w:r>
        <w:t>B) A2: XL &lt;XC</w:t>
        <w:br/>
        <w:t>XL &lt;XC</w:t>
      </w:r>
    </w:p>
    <w:p>
      <w:r>
        <w:t>C) A3: XL = XC</w:t>
        <w:br/>
        <w:t>XL = XC</w:t>
      </w:r>
    </w:p>
    <w:p>
      <w:r>
        <w:t>D) A4: XL &amp; XC = 0</w:t>
        <w:br/>
        <w:t>XL &amp; XC = 0</w:t>
      </w:r>
    </w:p>
    <w:p/>
    <w:p>
      <w:pPr>
        <w:pStyle w:val="Heading2"/>
      </w:pPr>
      <w:r>
        <w:t>Q. 22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23</w:t>
      </w:r>
    </w:p>
    <w:p>
      <w:r>
        <w:t>Calculate the effective capacitances, if two 100 mf capacitors connected in parallel.</w:t>
        <w:br/>
        <w:t>प्रभावी समाई कि गणना करेए यदि दो 100 mf घारिता समानांतर में जुडे हुए है।</w:t>
      </w:r>
    </w:p>
    <w:p>
      <w:r>
        <w:t>A) Α1 : 50 μF</w:t>
        <w:br/>
        <w:t>50 μF</w:t>
      </w:r>
    </w:p>
    <w:p>
      <w:r>
        <w:t>B) Α2 : 100 μF</w:t>
        <w:br/>
        <w:t>100 μF</w:t>
      </w:r>
    </w:p>
    <w:p>
      <w:r>
        <w:t>C) Α3 : 133 μF</w:t>
        <w:br/>
        <w:t>133 μF</w:t>
      </w:r>
    </w:p>
    <w:p>
      <w:r>
        <w:t>D) Α4 : 200 μF</w:t>
        <w:br/>
        <w:t>200 μF</w:t>
      </w:r>
    </w:p>
    <w:p/>
    <w:p>
      <w:pPr>
        <w:pStyle w:val="Heading2"/>
      </w:pPr>
      <w:r>
        <w:t>Q. 23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24</w:t>
      </w:r>
    </w:p>
    <w:p>
      <w:r>
        <w:t>State advantage of bridge rectifier over centre tapped rectifier.....</w:t>
        <w:br/>
        <w:t>सेंटर टेसड रेक्टिफायर के ऊपर ब्रिज रेक्टिफायर का क्या लाभ है।</w:t>
      </w:r>
    </w:p>
    <w:p>
      <w:r>
        <w:t>A) A1: High output voltage</w:t>
        <w:br/>
        <w:t>उच्च आऊट पूट वोल्टेज</w:t>
      </w:r>
    </w:p>
    <w:p>
      <w:r>
        <w:t>B) A2: Avoiding centre tap transformer</w:t>
        <w:br/>
        <w:t>सेन्टर टैप ट्रासफार्मर से बचाना</w:t>
      </w:r>
    </w:p>
    <w:p>
      <w:r>
        <w:t>C) A3: High efficiency</w:t>
        <w:br/>
        <w:t>उच्च दक्षता</w:t>
      </w:r>
    </w:p>
    <w:p>
      <w:r>
        <w:t>D) A4: Low ripple factor</w:t>
        <w:br/>
        <w:t>कम तंरग कारक</w:t>
      </w:r>
    </w:p>
    <w:p/>
    <w:p>
      <w:pPr>
        <w:pStyle w:val="Heading2"/>
      </w:pPr>
      <w:r>
        <w:t>Q. 24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25</w:t>
      </w:r>
    </w:p>
    <w:p>
      <w:r>
        <w:t>What is the value of ripple factor in a bridge rectifier?</w:t>
        <w:br/>
        <w:t>ब्रिज रंक्टिफायर में रिपल फैक्टर का मान होता है।</w:t>
      </w:r>
    </w:p>
    <w:p>
      <w:r>
        <w:t>A) A1: 0.48</w:t>
        <w:br/>
        <w:t>0.48</w:t>
      </w:r>
    </w:p>
    <w:p>
      <w:r>
        <w:t>B) A2: 81.2</w:t>
        <w:br/>
        <w:t>81.2</w:t>
      </w:r>
    </w:p>
    <w:p>
      <w:r>
        <w:t>C) A3: 40.6</w:t>
        <w:br/>
        <w:t>40.6</w:t>
      </w:r>
    </w:p>
    <w:p/>
    <w:p>
      <w:pPr>
        <w:pStyle w:val="Heading2"/>
      </w:pPr>
      <w:r>
        <w:t>Q. 25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26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27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28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29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30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31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32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33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34</w:t>
      </w:r>
    </w:p>
    <w:p>
      <w:r>
        <w:t>Advantage of UPS is to supply ....</w:t>
        <w:br/>
        <w:t>UPS सपलाई के लाभ</w:t>
      </w:r>
    </w:p>
    <w:p>
      <w:r>
        <w:t>A) uninterrupted AC sinewave to load</w:t>
        <w:br/>
        <w:t>लोड करने के लिए निर्बाध AC साइनवेव</w:t>
      </w:r>
    </w:p>
    <w:p>
      <w:r>
        <w:t>B) Uninterrupted DC power to load</w:t>
        <w:br/>
        <w:t>लोड करने के लिए निर्बाध DC पावर</w:t>
      </w:r>
    </w:p>
    <w:p>
      <w:r>
        <w:t>C) Uninterrupted AC squarewave to load</w:t>
        <w:br/>
        <w:t>लोड करने के लिए निर्बाध AC स्कायर वेव</w:t>
      </w:r>
    </w:p>
    <w:p>
      <w:r>
        <w:t>D) both AC/DC delivering</w:t>
        <w:br/>
        <w:t>AC/DC के दोनों की आपूर्ति</w:t>
      </w:r>
    </w:p>
    <w:p/>
    <w:p>
      <w:pPr>
        <w:pStyle w:val="Heading2"/>
      </w:pPr>
      <w:r>
        <w:t>Q. 34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35</w:t>
      </w:r>
    </w:p>
    <w:p>
      <w:r>
        <w:t>Function of relay is on the principle of ............</w:t>
        <w:br/>
        <w:t>रिले के काग्र सिद्धांत पर है।</w:t>
      </w:r>
    </w:p>
    <w:p>
      <w:r>
        <w:t>A) Electro magnetism</w:t>
        <w:br/>
        <w:t>इलेक्ट्रो मैग्नेटिजम</w:t>
      </w:r>
    </w:p>
    <w:p>
      <w:r>
        <w:t>B) Magnetism</w:t>
        <w:br/>
        <w:t>मैग्नेटिजम</w:t>
      </w:r>
    </w:p>
    <w:p>
      <w:r>
        <w:t>C) Electrostatic</w:t>
        <w:br/>
        <w:t>इलेक्ट्रोस्टाटिक</w:t>
      </w:r>
    </w:p>
    <w:p>
      <w:r>
        <w:t>D) Mechanical</w:t>
        <w:br/>
        <w:t>मैकेनिकल</w:t>
      </w:r>
    </w:p>
    <w:p/>
    <w:p>
      <w:pPr>
        <w:pStyle w:val="Heading2"/>
      </w:pPr>
      <w:r>
        <w:t>Q. 35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36</w:t>
      </w:r>
    </w:p>
    <w:p>
      <w:r>
        <w:t>Which gate will produce O/P 1 if only all outputs are?</w:t>
        <w:br/>
        <w:t>यदि सभी आऊटपूट है तो कौन सा गेट ओ पी का उत्पादन करेगा।</w:t>
      </w:r>
    </w:p>
    <w:p>
      <w:r>
        <w:t>A) OR gate</w:t>
        <w:br/>
        <w:t>OR गेट</w:t>
      </w:r>
    </w:p>
    <w:p>
      <w:r>
        <w:t>B) AND gate</w:t>
        <w:br/>
        <w:t>AND गेट</w:t>
      </w:r>
    </w:p>
    <w:p>
      <w:r>
        <w:t>C) NOT gate</w:t>
        <w:br/>
        <w:t>NOT गेट</w:t>
      </w:r>
    </w:p>
    <w:p>
      <w:r>
        <w:t>D) NOR gate</w:t>
        <w:br/>
        <w:t>NOR गेट</w:t>
      </w:r>
    </w:p>
    <w:p/>
    <w:p>
      <w:pPr>
        <w:pStyle w:val="Heading2"/>
      </w:pPr>
      <w:r>
        <w:t>Q. 36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37</w:t>
      </w:r>
    </w:p>
    <w:p>
      <w:r>
        <w:t>Name one of the server operating system.</w:t>
        <w:br/>
        <w:t>सर्वर ऑपरेटिंग सिस्टम में से एक का नाम ........बताएँ</w:t>
      </w:r>
    </w:p>
    <w:p>
      <w:r>
        <w:t>A) Windows 8</w:t>
        <w:br/>
        <w:t>विंडोज 8</w:t>
      </w:r>
    </w:p>
    <w:p>
      <w:r>
        <w:t>B) Windows 10</w:t>
        <w:br/>
        <w:t>विंडोज 10</w:t>
      </w:r>
    </w:p>
    <w:p>
      <w:r>
        <w:t>C) XP</w:t>
        <w:br/>
        <w:t>XP</w:t>
      </w:r>
    </w:p>
    <w:p>
      <w:r>
        <w:t>D) Linux</w:t>
        <w:br/>
        <w:t>लिनक्स</w:t>
      </w:r>
    </w:p>
    <w:p/>
    <w:p>
      <w:pPr>
        <w:pStyle w:val="Heading2"/>
      </w:pPr>
      <w:r>
        <w:t>Q. 37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38</w:t>
      </w:r>
    </w:p>
    <w:p>
      <w:r>
        <w:t>Which of the following OS is not based on Linux?</w:t>
        <w:br/>
        <w:t>निम्न में से कौन सा OS लिनक्स पर आधारित नहीं है?</w:t>
      </w:r>
    </w:p>
    <w:p>
      <w:r>
        <w:t>A) Cent OS</w:t>
        <w:br/>
        <w:t>सेंट OS</w:t>
      </w:r>
    </w:p>
    <w:p>
      <w:r>
        <w:t>B) Ubanter</w:t>
        <w:br/>
        <w:t>उबंटर</w:t>
      </w:r>
    </w:p>
    <w:p>
      <w:r>
        <w:t>C) Red hat</w:t>
        <w:br/>
        <w:t>रेड हैट</w:t>
      </w:r>
    </w:p>
    <w:p>
      <w:r>
        <w:t>D) Professional XP</w:t>
        <w:br/>
        <w:t>प्रोफेशनल XP</w:t>
      </w:r>
    </w:p>
    <w:p/>
    <w:p>
      <w:pPr>
        <w:pStyle w:val="Heading2"/>
      </w:pPr>
      <w:r>
        <w:t>Q. 38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39</w:t>
      </w:r>
    </w:p>
    <w:p>
      <w:r>
        <w:t>Which command in LINUX is used to reports the full path to the current directory ?</w:t>
        <w:br/>
        <w:t>धारा निर्देशिका में पूर्ण पथ की रिपोर्ट करने के लिए LINUX में किस कमांड का उपयोग किया जाता है?</w:t>
      </w:r>
    </w:p>
    <w:p>
      <w:r>
        <w:t>A) PWD</w:t>
        <w:br/>
        <w:t>PWD</w:t>
      </w:r>
    </w:p>
    <w:p>
      <w:r>
        <w:t>B) CD</w:t>
        <w:br/>
        <w:t>CD</w:t>
      </w:r>
    </w:p>
    <w:p>
      <w:r>
        <w:t>C) PD</w:t>
        <w:br/>
        <w:t>PD</w:t>
      </w:r>
    </w:p>
    <w:p>
      <w:r>
        <w:t>D) RD</w:t>
        <w:br/>
        <w:t>RD</w:t>
      </w:r>
    </w:p>
    <w:p/>
    <w:p>
      <w:pPr>
        <w:pStyle w:val="Heading2"/>
      </w:pPr>
      <w:r>
        <w:t>Q. 39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40</w:t>
      </w:r>
    </w:p>
    <w:p>
      <w:r>
        <w:t>$Cal command is used to do in LINUX OS is.....</w:t>
        <w:br/>
        <w:t>LINUX OS में करने के लिए $Cal कमांड का उपयोग किया जाता है?</w:t>
      </w:r>
    </w:p>
    <w:p>
      <w:r>
        <w:t>A) display calculator</w:t>
        <w:br/>
        <w:t>डिस्प्ले कैलकुलेटर</w:t>
      </w:r>
    </w:p>
    <w:p>
      <w:r>
        <w:t>B) display calendar</w:t>
        <w:br/>
        <w:t>डिस्प्ले केलेन्डर</w:t>
      </w:r>
    </w:p>
    <w:p>
      <w:r>
        <w:t>C) display C file</w:t>
        <w:br/>
        <w:t>डिस्प्ले C फाइल</w:t>
      </w:r>
    </w:p>
    <w:p>
      <w:r>
        <w:t>D) display current used file list</w:t>
        <w:br/>
        <w:t>फाइल लिस्ट में प्रयुक्त</w:t>
      </w:r>
    </w:p>
    <w:p/>
    <w:p>
      <w:pPr>
        <w:pStyle w:val="Heading2"/>
      </w:pPr>
      <w:r>
        <w:t>Q. 40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41</w:t>
      </w:r>
    </w:p>
    <w:p>
      <w:r>
        <w:t>The function of echo-command in LINUX will be....</w:t>
        <w:br/>
        <w:t>LINUX में इको कमांड का कार्य होगा</w:t>
      </w:r>
    </w:p>
    <w:p>
      <w:r>
        <w:t>A) write its arguments to standard output</w:t>
        <w:br/>
        <w:t>मानक आऊटपूट के तर्क</w:t>
      </w:r>
    </w:p>
    <w:p>
      <w:r>
        <w:t>B) read its argument to standard output</w:t>
        <w:br/>
        <w:t>स्टेर्डड आऊटपूट में तर्क को पढ़ने के लिए</w:t>
      </w:r>
    </w:p>
    <w:p>
      <w:r>
        <w:t>C) hear its argument to standard output</w:t>
        <w:br/>
        <w:t>स्टेर्डड आऊटपूट में तर्क को सुनने के लिए</w:t>
      </w:r>
    </w:p>
    <w:p>
      <w:r>
        <w:t>D) copying the file</w:t>
        <w:br/>
        <w:t>फाइल को कापी करने के लिए</w:t>
      </w:r>
    </w:p>
    <w:p>
      <w:r>
        <w:t>(Source: TRADE THEORY)</w:t>
      </w:r>
    </w:p>
    <w:p/>
    <w:p>
      <w:pPr>
        <w:pStyle w:val="Heading2"/>
      </w:pPr>
      <w:r>
        <w:t>Q. 41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42</w:t>
      </w:r>
    </w:p>
    <w:p>
      <w:r>
        <w:t>In which method Linux system everything stored ?</w:t>
        <w:br/>
        <w:t>लिनक्स सिस्टम किस पद्धति में सब कूछ संग्रहित करता है।</w:t>
      </w:r>
    </w:p>
    <w:p>
      <w:r>
        <w:t>A) Directory</w:t>
        <w:br/>
        <w:t>डायरेक्टरी</w:t>
      </w:r>
    </w:p>
    <w:p>
      <w:r>
        <w:t>B) File</w:t>
        <w:br/>
        <w:t>फाइल</w:t>
      </w:r>
    </w:p>
    <w:p>
      <w:r>
        <w:t>C) Executables</w:t>
        <w:br/>
        <w:t>एंगजीक्यूटीवलस</w:t>
      </w:r>
    </w:p>
    <w:p>
      <w:r>
        <w:t>D) Script</w:t>
        <w:br/>
        <w:t>स्क्रिप्ट</w:t>
      </w:r>
    </w:p>
    <w:p>
      <w:r>
        <w:t>(Source: TRADE THEORY)</w:t>
      </w:r>
    </w:p>
    <w:p/>
    <w:p>
      <w:pPr>
        <w:pStyle w:val="Heading2"/>
      </w:pPr>
      <w:r>
        <w:t>Q. 42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43</w:t>
      </w:r>
    </w:p>
    <w:p>
      <w:r>
        <w:t>The function of daisy wheel printer is .........</w:t>
        <w:br/>
        <w:t>डेजी ब्हील प्रिटंर का---------- कार्य है।</w:t>
      </w:r>
    </w:p>
    <w:p>
      <w:r>
        <w:t>A) Print graphics</w:t>
        <w:br/>
        <w:t>प्रिंट ग्राफिक्स</w:t>
      </w:r>
    </w:p>
    <w:p>
      <w:r>
        <w:t>B) Print characters and symbols</w:t>
        <w:br/>
        <w:t>वर्ण और प्रतीक को प्रिंट करने</w:t>
      </w:r>
    </w:p>
    <w:p>
      <w:r>
        <w:t>C) Print graphics, characters and symbols</w:t>
        <w:br/>
        <w:t>प्रिंट ग्राफिक्सए अक्षर और प्रतीक</w:t>
      </w:r>
    </w:p>
    <w:p>
      <w:r>
        <w:t>D) Print is not possible</w:t>
        <w:br/>
        <w:t>प्रिंट संभव नही है</w:t>
      </w:r>
    </w:p>
    <w:p>
      <w:r>
        <w:t>(Source: TRADE THEORY)</w:t>
      </w:r>
    </w:p>
    <w:p/>
    <w:p>
      <w:pPr>
        <w:pStyle w:val="Heading2"/>
      </w:pPr>
      <w:r>
        <w:t>Q. 43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44</w:t>
      </w:r>
    </w:p>
    <w:p>
      <w:r>
        <w:t>Which output device of a computer will convert text and graphical documents in to written physical form?</w:t>
        <w:br/>
        <w:t>कम्पयूटा का कौन सा आधार डिवाईस टैक्स्ट और ग्रफिकल दस्तावेजो को लिखित और भौतिक रूप में बदल देगा।</w:t>
      </w:r>
    </w:p>
    <w:p>
      <w:r>
        <w:t>A) Monitor</w:t>
        <w:br/>
        <w:t>मॉनिटर</w:t>
      </w:r>
    </w:p>
    <w:p>
      <w:r>
        <w:t>B) Printer</w:t>
        <w:br/>
        <w:t>प्रिंटर</w:t>
      </w:r>
    </w:p>
    <w:p>
      <w:r>
        <w:t>C) Earphone</w:t>
        <w:br/>
        <w:t>ईरफोन</w:t>
      </w:r>
    </w:p>
    <w:p>
      <w:r>
        <w:t>D) Speaker</w:t>
        <w:br/>
        <w:t>स्पीकर</w:t>
      </w:r>
    </w:p>
    <w:p>
      <w:r>
        <w:t>(Source: TRADE THEORY)</w:t>
      </w:r>
    </w:p>
    <w:p/>
    <w:p>
      <w:pPr>
        <w:pStyle w:val="Heading2"/>
      </w:pPr>
      <w:r>
        <w:t>Q. 44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45</w:t>
      </w:r>
    </w:p>
    <w:p>
      <w:r>
        <w:t>Dot matrix printer is....</w:t>
        <w:br/>
        <w:t>डॉट मैकट्रक्स प्रिटंर है।</w:t>
      </w:r>
    </w:p>
    <w:p>
      <w:r>
        <w:t>A) impact printer</w:t>
        <w:br/>
        <w:t>इम्पैक्ट प्रिन्टर</w:t>
      </w:r>
    </w:p>
    <w:p>
      <w:r>
        <w:t>B) non-impact printer</w:t>
        <w:br/>
        <w:t>नान-इम्पैक्ट प्रिन्टर</w:t>
      </w:r>
    </w:p>
    <w:p>
      <w:r>
        <w:t>C) laser printer</w:t>
        <w:br/>
        <w:t>लेसर प्रिंटर</w:t>
      </w:r>
    </w:p>
    <w:p>
      <w:r>
        <w:t>D) ink jet type</w:t>
        <w:br/>
        <w:t>इन्क जट प्रिंटर</w:t>
      </w:r>
    </w:p>
    <w:p/>
    <w:p>
      <w:pPr>
        <w:pStyle w:val="Heading2"/>
      </w:pPr>
      <w:r>
        <w:t>Q. 45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46</w:t>
      </w:r>
    </w:p>
    <w:p>
      <w:r>
        <w:t>In a dot matrix printer, each dot is produced by a tiny metal rod is called......</w:t>
        <w:br/>
        <w:t>डॉट मैकट्रक्स प्रिटंर में प्रत्येक डॉट को एक छोटी मैटल रॉड द्वारा निर्मित किया जाता है।</w:t>
      </w:r>
    </w:p>
    <w:p>
      <w:r>
        <w:t>A) wire</w:t>
        <w:br/>
        <w:t>तार</w:t>
      </w:r>
    </w:p>
    <w:p>
      <w:r>
        <w:t>B) matrix</w:t>
        <w:br/>
        <w:t>मोट्रिक</w:t>
      </w:r>
    </w:p>
    <w:p>
      <w:r>
        <w:t>C) spray</w:t>
        <w:br/>
        <w:t>स्प्रे</w:t>
      </w:r>
    </w:p>
    <w:p>
      <w:r>
        <w:t>D) image</w:t>
        <w:br/>
        <w:t>इमेज</w:t>
      </w:r>
    </w:p>
    <w:p/>
    <w:p>
      <w:pPr>
        <w:pStyle w:val="Heading2"/>
      </w:pPr>
      <w:r>
        <w:t>Q. 46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47</w:t>
      </w:r>
    </w:p>
    <w:p>
      <w:r>
        <w:t>How many pins used in a dot matrix printer to make characters?</w:t>
        <w:br/>
        <w:t>वर्ण बनाने क लिए डॉअ मौट्रिक्स प्रिटंर में कितने पिन का उपयोग किया जाता है?</w:t>
      </w:r>
    </w:p>
    <w:p>
      <w:r>
        <w:t>A) 40</w:t>
        <w:br/>
        <w:t>40</w:t>
      </w:r>
    </w:p>
    <w:p>
      <w:r>
        <w:t>B) 58</w:t>
        <w:br/>
        <w:t>58</w:t>
      </w:r>
    </w:p>
    <w:p>
      <w:r>
        <w:t>C) 50</w:t>
        <w:br/>
        <w:t>50</w:t>
      </w:r>
    </w:p>
    <w:p>
      <w:r>
        <w:t>D) 48</w:t>
        <w:br/>
        <w:t>48</w:t>
      </w:r>
    </w:p>
    <w:p/>
    <w:p>
      <w:pPr>
        <w:pStyle w:val="Heading2"/>
      </w:pPr>
      <w:r>
        <w:t>Q. 47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48</w:t>
      </w:r>
    </w:p>
    <w:p>
      <w:r>
        <w:t>How the speed of the printer is expressed?</w:t>
        <w:br/>
        <w:t>प्रिटंर की गति कैसे व्यक्त की जाती है?</w:t>
      </w:r>
    </w:p>
    <w:p>
      <w:r>
        <w:t>A) ppm</w:t>
        <w:br/>
        <w:t>ppm</w:t>
      </w:r>
    </w:p>
    <w:p>
      <w:r>
        <w:t>B) pps</w:t>
        <w:br/>
        <w:t>pps</w:t>
      </w:r>
    </w:p>
    <w:p>
      <w:r>
        <w:t>C) pph</w:t>
        <w:br/>
        <w:t>pph</w:t>
      </w:r>
    </w:p>
    <w:p/>
    <w:p>
      <w:pPr>
        <w:pStyle w:val="Heading2"/>
      </w:pPr>
      <w:r>
        <w:t>Q. 48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49</w:t>
      </w:r>
    </w:p>
    <w:p>
      <w:r>
        <w:t>Which is used to print in large size and complex drawings in computer aided design?</w:t>
        <w:br/>
        <w:t>कम्पयूटर एडेड डिजाइन में बडे आकार और जटिल चित्र को प्रिंट करने के लिए किसका उपयोग किया जाता है?</w:t>
      </w:r>
    </w:p>
    <w:p>
      <w:r>
        <w:t>A) A1: Dot matrix printer</w:t>
        <w:br/>
        <w:t>डाट मेट्रिक्स प्रिन्टर</w:t>
      </w:r>
    </w:p>
    <w:p>
      <w:r>
        <w:t>B) A2: Plotter</w:t>
        <w:br/>
        <w:t>प्लोटर</w:t>
      </w:r>
    </w:p>
    <w:p>
      <w:r>
        <w:t>C) A3: Inkjet printer</w:t>
        <w:br/>
        <w:t>इन्जेक्ट प्रिन्टर</w:t>
      </w:r>
    </w:p>
    <w:p>
      <w:r>
        <w:t>D) A4: Laser printer</w:t>
        <w:br/>
        <w:t>लेसर प्रिन्टर</w:t>
      </w:r>
    </w:p>
    <w:p/>
    <w:p>
      <w:pPr>
        <w:pStyle w:val="Heading2"/>
      </w:pPr>
      <w:r>
        <w:t>Q. 49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50</w:t>
      </w:r>
    </w:p>
    <w:p>
      <w:r>
        <w:t>Identify the given fig.</w:t>
        <w:br/>
        <w:t>दिए गए चित्र को पहचाने</w:t>
      </w:r>
    </w:p>
    <w:p>
      <w:r>
        <w:t>A) A1: Print head mechanism of dot matrix printer</w:t>
        <w:br/>
        <w:t>डॉट मैट्रिक्स प्रिंटर का हैंड मैकेनिजम</w:t>
      </w:r>
    </w:p>
    <w:p>
      <w:r>
        <w:t>B) A2: Printer head mechanism of laser printer</w:t>
        <w:br/>
        <w:t>लेजर प्रिंटर का प्रिंटर हैड मैकेनिजम</w:t>
      </w:r>
    </w:p>
    <w:p>
      <w:r>
        <w:t>C) A3: Print head mechanism of ink jet printer</w:t>
        <w:br/>
        <w:t>इंक जैट प्रिंटर का प्रिंटर हैड मैकेनिजम</w:t>
      </w:r>
    </w:p>
    <w:p>
      <w:r>
        <w:t>D) A4: Print head mechanism of daisy wheel printer</w:t>
        <w:br/>
        <w:t>डेजी व्हील प्रिंटर का प्रिंटर हैड मैकेनिजम</w:t>
      </w:r>
    </w:p>
    <w:p/>
    <w:p>
      <w:pPr>
        <w:pStyle w:val="Heading2"/>
      </w:pPr>
      <w:r>
        <w:t>Q. 50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51</w:t>
      </w:r>
    </w:p>
    <w:p>
      <w:r>
        <w:t>Which printer is working in the principle of photo electric?</w:t>
        <w:br/>
        <w:t>फोटो इलैक्ट्रिक के सिद्धांत में कौन सा प्रिंटर काम करता है?</w:t>
      </w:r>
    </w:p>
    <w:p>
      <w:r>
        <w:t>A) A1: Daisy wheel</w:t>
        <w:br/>
        <w:t>डेजी व्हील</w:t>
      </w:r>
    </w:p>
    <w:p>
      <w:r>
        <w:t>B) A2: Ink jet</w:t>
        <w:br/>
        <w:t>इंक जैट</w:t>
      </w:r>
    </w:p>
    <w:p>
      <w:r>
        <w:t>C) A3: Dot matrix</w:t>
        <w:br/>
        <w:t>डॉट मैट्रिक्स</w:t>
      </w:r>
    </w:p>
    <w:p>
      <w:r>
        <w:t>D) A4: Laser printer</w:t>
        <w:br/>
        <w:t>लेजर प्रिन्टर</w:t>
      </w:r>
    </w:p>
    <w:p/>
    <w:p>
      <w:pPr>
        <w:pStyle w:val="Heading2"/>
      </w:pPr>
      <w:r>
        <w:t>Q. 51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52</w:t>
      </w:r>
    </w:p>
    <w:p>
      <w:r>
        <w:t>Which part of a laser printer used to form the text and images on the paper?</w:t>
        <w:br/>
        <w:t>लेंजर प्रिंटर के किस भाग का उपयोग कागज पर टैक्स्ट और चित्र बनाने के लिए किया जाता है?</w:t>
      </w:r>
    </w:p>
    <w:p/>
    <w:p>
      <w:pPr>
        <w:pStyle w:val="Heading2"/>
      </w:pPr>
      <w:r>
        <w:t>Q. 52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53</w:t>
      </w:r>
    </w:p>
    <w:p>
      <w:r>
        <w:t>Which part has problem in a printer if the print is faded with bubbles?</w:t>
        <w:br/>
        <w:t>यदि प्रिंट फीका है तो प्रिंटर के किस हिस्से में समस्या है?</w:t>
      </w:r>
    </w:p>
    <w:p>
      <w:r>
        <w:t>A) A1: Toner cartridge</w:t>
        <w:br/>
        <w:t>टोनर काट्रिज्म</w:t>
      </w:r>
    </w:p>
    <w:p>
      <w:r>
        <w:t>B) A2: Power supply</w:t>
        <w:br/>
        <w:t>पावर सप्लाई</w:t>
      </w:r>
    </w:p>
    <w:p>
      <w:r>
        <w:t>C) A3: DC controller</w:t>
        <w:br/>
        <w:t>DC कट्रोलर</w:t>
      </w:r>
    </w:p>
    <w:p>
      <w:r>
        <w:t>D) A4: Roller</w:t>
        <w:br/>
        <w:t>रोलर</w:t>
      </w:r>
    </w:p>
    <w:p>
      <w:r>
        <w:t>(Source: TRADE THEORY)</w:t>
      </w:r>
    </w:p>
    <w:p/>
    <w:p>
      <w:pPr>
        <w:pStyle w:val="Heading2"/>
      </w:pPr>
      <w:r>
        <w:t>Q. 53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54</w:t>
      </w:r>
    </w:p>
    <w:p>
      <w:r>
        <w:t>Which device has the consolidated function of printer, copier, scanner and fax?</w:t>
        <w:br/>
        <w:t>प्रिटंरए कॉपियरए स्कैनर और फैक्स का समेकित कार्य किस उपकरण से होता है?</w:t>
      </w:r>
    </w:p>
    <w:p>
      <w:r>
        <w:t>A) A1: Multi function printer</w:t>
        <w:br/>
        <w:t>मल्टी फन्कशन प्रिंटर</w:t>
      </w:r>
    </w:p>
    <w:p>
      <w:r>
        <w:t>B) A2: Plotter</w:t>
        <w:br/>
        <w:t>प्लेटर</w:t>
      </w:r>
    </w:p>
    <w:p>
      <w:r>
        <w:t>C) A3: Image scanner</w:t>
        <w:br/>
        <w:t>इमाज स्कैनर</w:t>
      </w:r>
    </w:p>
    <w:p>
      <w:r>
        <w:t>D) A4: Laser printer</w:t>
        <w:br/>
        <w:t>प्रिन्टर प्रिंटर</w:t>
      </w:r>
    </w:p>
    <w:p>
      <w:r>
        <w:t>(Source: TRADE THEORY)</w:t>
      </w:r>
    </w:p>
    <w:p/>
    <w:p>
      <w:pPr>
        <w:pStyle w:val="Heading2"/>
      </w:pPr>
      <w:r>
        <w:t>Q. 54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55</w:t>
      </w:r>
    </w:p>
    <w:p>
      <w:r>
        <w:t>In computer system, scanner is connected in......</w:t>
        <w:br/>
        <w:t>कम्पयूटर सिस्टम में स्कैनर जुडा होता है?</w:t>
      </w:r>
    </w:p>
    <w:p>
      <w:r>
        <w:t>A) A1: input</w:t>
        <w:br/>
        <w:t>इनपूट</w:t>
      </w:r>
    </w:p>
    <w:p>
      <w:r>
        <w:t>B) A2: output</w:t>
        <w:br/>
        <w:t>आऊटपूट</w:t>
      </w:r>
    </w:p>
    <w:p>
      <w:r>
        <w:t>C) A3: inside</w:t>
        <w:br/>
        <w:t>इनसाईड</w:t>
      </w:r>
    </w:p>
    <w:p>
      <w:r>
        <w:t>(Source: TRADE THEORY)</w:t>
      </w:r>
    </w:p>
    <w:p/>
    <w:p>
      <w:pPr>
        <w:pStyle w:val="Heading2"/>
      </w:pPr>
      <w:r>
        <w:t>Q. 55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56</w:t>
      </w:r>
    </w:p>
    <w:p>
      <w:r>
        <w:t>Which device is used to read and give output of printed bar code?</w:t>
        <w:br/>
        <w:t>प्रिंटिड बार कोड के आऊटपुट को पढने और देने के लिए किस उपकरण का उपयोग किया जाता है?</w:t>
      </w:r>
    </w:p>
    <w:p>
      <w:r>
        <w:t>A) A1: Bar code scanner</w:t>
        <w:br/>
        <w:t>बार कोड स्कैनर</w:t>
      </w:r>
    </w:p>
    <w:p>
      <w:r>
        <w:t>B) A2: Scanner</w:t>
        <w:br/>
        <w:t>स्कैनर</w:t>
      </w:r>
    </w:p>
    <w:p>
      <w:r>
        <w:t>C) A3: Image scanner</w:t>
        <w:br/>
        <w:t>इमेज स्कैनर</w:t>
      </w:r>
    </w:p>
    <w:p>
      <w:r>
        <w:t>D) A4: Network scanner</w:t>
        <w:br/>
        <w:t>नेटवर्क स्कैनर</w:t>
      </w:r>
    </w:p>
    <w:p>
      <w:r>
        <w:t>(Source: TRADE THEORY)</w:t>
      </w:r>
    </w:p>
    <w:p/>
    <w:p>
      <w:pPr>
        <w:pStyle w:val="Heading2"/>
      </w:pPr>
      <w:r>
        <w:t>Q. 56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57</w:t>
      </w:r>
    </w:p>
    <w:p>
      <w:r>
        <w:t>Working principle of barcode scanner is.....</w:t>
        <w:br/>
        <w:t>बार कोड़ स्कैनर का कार्य सिद्धांत क्या है?</w:t>
      </w:r>
    </w:p>
    <w:p>
      <w:r>
        <w:t>A) A1: electric</w:t>
        <w:br/>
        <w:t>इलेक्ट्रिक</w:t>
      </w:r>
    </w:p>
    <w:p>
      <w:r>
        <w:t>B) A2: opto electric</w:t>
        <w:br/>
        <w:t>आप्टो इलैक्ट्रिक</w:t>
      </w:r>
    </w:p>
    <w:p>
      <w:r>
        <w:t>C) A3: magnetic</w:t>
        <w:br/>
        <w:t>मेगनेटिक</w:t>
      </w:r>
    </w:p>
    <w:p>
      <w:r>
        <w:t>D) A4: mechanical</w:t>
        <w:br/>
        <w:t>मकैनिकल</w:t>
      </w:r>
    </w:p>
    <w:p>
      <w:r>
        <w:t>(Source: TRADE THEORY)</w:t>
      </w:r>
    </w:p>
    <w:p/>
    <w:p>
      <w:pPr>
        <w:pStyle w:val="Heading2"/>
      </w:pPr>
      <w:r>
        <w:t>Q. 57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58</w:t>
      </w:r>
    </w:p>
    <w:p>
      <w:r>
        <w:t>What is meant by an exact copy of a document made by electronic scanning and transmitted as data by telecommunication link?</w:t>
        <w:br/>
        <w:t>इलैक्ट्रानिक स्कैनिगं द्वारा बनाए गए दस्तावेज की एक प्रतिलिपी और दूर संचार लिंक द्वारा डेटा के रूप में प्रषित करने का क्या अर्थ है।</w:t>
      </w:r>
    </w:p>
    <w:p>
      <w:r>
        <w:t>A) A1: Scanning</w:t>
        <w:br/>
        <w:t>स्कैनिग</w:t>
      </w:r>
    </w:p>
    <w:p>
      <w:r>
        <w:t>B) A2: Copying</w:t>
        <w:br/>
        <w:t>कापिंग</w:t>
      </w:r>
    </w:p>
    <w:p>
      <w:r>
        <w:t>C) A3: Faxing</w:t>
        <w:br/>
        <w:t>फैक्सिंग</w:t>
      </w:r>
    </w:p>
    <w:p>
      <w:r>
        <w:t>D) A4: Printing</w:t>
        <w:br/>
        <w:t>प्रिटिंग</w:t>
      </w:r>
    </w:p>
    <w:p>
      <w:r>
        <w:t>(Source: TRADE THEORY)</w:t>
      </w:r>
    </w:p>
    <w:p/>
    <w:p>
      <w:pPr>
        <w:pStyle w:val="Heading2"/>
      </w:pPr>
      <w:r>
        <w:t>Q. 58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59</w:t>
      </w:r>
    </w:p>
    <w:p>
      <w:r>
        <w:t>Network scanner is used to scan....</w:t>
        <w:br/>
        <w:t>नैटवर्क स्कैनर का उपयोग स्कैन करने के लिए किया जाता हैघ्</w:t>
      </w:r>
    </w:p>
    <w:p>
      <w:r>
        <w:t>A) A1: Image</w:t>
        <w:br/>
        <w:t>इमेज</w:t>
      </w:r>
    </w:p>
    <w:p>
      <w:r>
        <w:t>B) A2: barcode</w:t>
        <w:br/>
        <w:t>बारकोड</w:t>
      </w:r>
    </w:p>
    <w:p>
      <w:r>
        <w:t>C) A3: IP</w:t>
        <w:br/>
        <w:t>IP</w:t>
      </w:r>
    </w:p>
    <w:p>
      <w:r>
        <w:t>(Source: TRADE THEORY)</w:t>
      </w:r>
    </w:p>
    <w:p/>
    <w:p>
      <w:pPr>
        <w:pStyle w:val="Heading2"/>
      </w:pPr>
      <w:r>
        <w:t>Q. 59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60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61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62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63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64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65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66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67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68</w:t>
      </w:r>
    </w:p>
    <w:p>
      <w:r>
        <w:t>What is the content of each IP packet?</w:t>
        <w:br/>
        <w:t>प्रत्येक IP पैकेट के कॉन्टेक्ट क्या है?</w:t>
      </w:r>
    </w:p>
    <w:p>
      <w:r>
        <w:t>A) Only source address</w:t>
        <w:br/>
        <w:t>केवल सोर्स एड्रेस</w:t>
      </w:r>
    </w:p>
    <w:p>
      <w:r>
        <w:t>B) Only destination address</w:t>
        <w:br/>
        <w:t>केवल डेस्टीनेशन एड्रेस</w:t>
      </w:r>
    </w:p>
    <w:p>
      <w:r>
        <w:t>C) Both source &amp; destination address</w:t>
        <w:br/>
        <w:t>सोर्स और डेस्टीनेशन एड्रेस</w:t>
      </w:r>
    </w:p>
    <w:p>
      <w:r>
        <w:t>D) Source or destination address</w:t>
        <w:br/>
        <w:t>सोर्स या डेस्टीनेशन</w:t>
      </w:r>
    </w:p>
    <w:p/>
    <w:p>
      <w:pPr>
        <w:pStyle w:val="Heading2"/>
      </w:pPr>
      <w:r>
        <w:t>Q. 68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69</w:t>
      </w:r>
    </w:p>
    <w:p>
      <w:r>
        <w:t>Which of the following can be software?</w:t>
        <w:br/>
        <w:t>निम्नलिखित में से कौन सा सॉफ्टवेयर हो सकता है?</w:t>
      </w:r>
    </w:p>
    <w:p>
      <w:r>
        <w:t>A) Router</w:t>
        <w:br/>
        <w:t>राउटर</w:t>
      </w:r>
    </w:p>
    <w:p>
      <w:r>
        <w:t>B) Fire walls</w:t>
        <w:br/>
        <w:t>फायरवॉल</w:t>
      </w:r>
    </w:p>
    <w:p>
      <w:r>
        <w:t>C) Gateway</w:t>
        <w:br/>
        <w:t>गेट वे</w:t>
      </w:r>
    </w:p>
    <w:p>
      <w:r>
        <w:t>D) Modem</w:t>
        <w:br/>
        <w:t>मॉडम</w:t>
      </w:r>
    </w:p>
    <w:p/>
    <w:p>
      <w:pPr>
        <w:pStyle w:val="Heading2"/>
      </w:pPr>
      <w:r>
        <w:t>Q. 69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70</w:t>
      </w:r>
    </w:p>
    <w:p>
      <w:r>
        <w:t>URL stands for.....</w:t>
        <w:br/>
        <w:t>URL का पूरा रूप क्या है?</w:t>
      </w:r>
    </w:p>
    <w:p>
      <w:r>
        <w:t>A) Unique Reference Locator</w:t>
        <w:br/>
        <w:t>Unique Reference Locator</w:t>
      </w:r>
    </w:p>
    <w:p>
      <w:r>
        <w:t>B) Uniform Reference Label</w:t>
        <w:br/>
        <w:t>Uniform Reference Label</w:t>
      </w:r>
    </w:p>
    <w:p>
      <w:r>
        <w:t>C) Uniform Resource Locator</w:t>
        <w:br/>
        <w:t>Uniform Resource Locator</w:t>
      </w:r>
    </w:p>
    <w:p>
      <w:r>
        <w:t>D) Unique Resource Locator</w:t>
        <w:br/>
        <w:t>Unique Resource Locator</w:t>
      </w:r>
    </w:p>
    <w:p/>
    <w:p>
      <w:pPr>
        <w:pStyle w:val="Heading2"/>
      </w:pPr>
      <w:r>
        <w:t>Q. 70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71</w:t>
      </w:r>
    </w:p>
    <w:p>
      <w:r>
        <w:t>Which type of website that helps computer user find information on the inter net is called?</w:t>
        <w:br/>
        <w:t>किस प्रकार की वेबसाइट में कम्प्यूटर यूजर का इंटरनेट पर जानकारी खोजने में मदद करती है?</w:t>
      </w:r>
    </w:p>
    <w:p>
      <w:r>
        <w:t>A) HTTP</w:t>
        <w:br/>
        <w:t>HTTP</w:t>
      </w:r>
    </w:p>
    <w:p/>
    <w:p>
      <w:pPr>
        <w:pStyle w:val="Heading2"/>
      </w:pPr>
      <w:r>
        <w:t>Q. 71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72</w:t>
      </w:r>
    </w:p>
    <w:p>
      <w:r>
        <w:t>Identify which is not a search engine in a computer internet system?</w:t>
        <w:br/>
        <w:t>कम्पयूटर इटरनेंट सिस्टम में कौन सर्च इंजन नहीं है?</w:t>
      </w:r>
    </w:p>
    <w:p>
      <w:r>
        <w:t>A) A1: yahoo</w:t>
        <w:br/>
        <w:t>yahoo</w:t>
      </w:r>
    </w:p>
    <w:p>
      <w:r>
        <w:t>B) A2: google</w:t>
        <w:br/>
        <w:t>google</w:t>
      </w:r>
    </w:p>
    <w:p>
      <w:r>
        <w:t>C) A3: ask.com</w:t>
        <w:br/>
        <w:t>ask.com</w:t>
      </w:r>
    </w:p>
    <w:p>
      <w:r>
        <w:t>D) A4: HTTP</w:t>
        <w:br/>
        <w:t>HTTP</w:t>
      </w:r>
    </w:p>
    <w:p>
      <w:r>
        <w:t>Answer: null</w:t>
      </w:r>
    </w:p>
    <w:p/>
    <w:p>
      <w:pPr>
        <w:pStyle w:val="Heading2"/>
      </w:pPr>
      <w:r>
        <w:t>Q. 72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73</w:t>
      </w:r>
    </w:p>
    <w:p>
      <w:r>
        <w:t>Physical or logical arrangement of network is called......</w:t>
        <w:br/>
        <w:t>नटवर्क की भौमिक या लॉजिक व्यवस्था को क्या कहते है?</w:t>
      </w:r>
    </w:p>
    <w:p>
      <w:r>
        <w:t>A) A1: topology</w:t>
        <w:br/>
        <w:t>टोपोलॉजी</w:t>
      </w:r>
    </w:p>
    <w:p>
      <w:r>
        <w:t>B) A2: protocol</w:t>
        <w:br/>
        <w:t>प्रोटोकॉल</w:t>
      </w:r>
    </w:p>
    <w:p>
      <w:r>
        <w:t>C) A3: routing</w:t>
        <w:br/>
        <w:t>राउटिंग</w:t>
      </w:r>
    </w:p>
    <w:p>
      <w:r>
        <w:t>D) A4: networking</w:t>
        <w:br/>
        <w:t>नंटवर्किंग</w:t>
      </w:r>
    </w:p>
    <w:p>
      <w:r>
        <w:t>Answer: null</w:t>
      </w:r>
    </w:p>
    <w:p/>
    <w:p>
      <w:pPr>
        <w:pStyle w:val="Heading2"/>
      </w:pPr>
      <w:r>
        <w:t>Q. 73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74</w:t>
      </w:r>
    </w:p>
    <w:p>
      <w:r>
        <w:t>Which topology of network having a central controller or hub?</w:t>
        <w:br/>
        <w:t>नैटवर्क में कौन सी टोपोलॉजिक में एक केन्द्रिय नियंत्रक या हब है?</w:t>
      </w:r>
    </w:p>
    <w:p>
      <w:r>
        <w:t>A) A1: Star</w:t>
        <w:br/>
        <w:t>स्टार</w:t>
      </w:r>
    </w:p>
    <w:p>
      <w:r>
        <w:t>B) A2: Mesh</w:t>
        <w:br/>
        <w:t>मैश</w:t>
      </w:r>
    </w:p>
    <w:p>
      <w:r>
        <w:t>C) A3: Ring</w:t>
        <w:br/>
        <w:t>रिंग</w:t>
      </w:r>
    </w:p>
    <w:p>
      <w:r>
        <w:t>D) A4: Bus</w:t>
        <w:br/>
        <w:t>बस</w:t>
      </w:r>
    </w:p>
    <w:p>
      <w:r>
        <w:t>Answer: null</w:t>
      </w:r>
    </w:p>
    <w:p/>
    <w:p>
      <w:pPr>
        <w:pStyle w:val="Heading2"/>
      </w:pPr>
      <w:r>
        <w:t>Q. 74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75</w:t>
      </w:r>
    </w:p>
    <w:p>
      <w:r>
        <w:t>Which type of data communication system is used within a campus?</w:t>
        <w:br/>
        <w:t>कैपंस के भीतर किस प्रकार की डेटा संचार प्रणाली का उपयोग किया जाता है?</w:t>
      </w:r>
    </w:p>
    <w:p>
      <w:r>
        <w:t>A) A1: MAN</w:t>
        <w:br/>
        <w:t>MAN</w:t>
      </w:r>
    </w:p>
    <w:p>
      <w:r>
        <w:t>Answer: null</w:t>
      </w:r>
    </w:p>
    <w:p/>
    <w:p>
      <w:pPr>
        <w:pStyle w:val="Heading2"/>
      </w:pPr>
      <w:r>
        <w:t>Q. 75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76</w:t>
      </w:r>
    </w:p>
    <w:p>
      <w:r>
        <w:t>What is the value of 21 +496+16=?</w:t>
        <w:br/>
        <w:t>21 + 496 + 16 का मान बताइये</w:t>
      </w:r>
    </w:p>
    <w:p>
      <w:r>
        <w:t>A) A1: 51</w:t>
        <w:br/>
        <w:t>51</w:t>
      </w:r>
    </w:p>
    <w:p>
      <w:r>
        <w:t>B) A2: 52</w:t>
        <w:br/>
        <w:t>52</w:t>
      </w:r>
    </w:p>
    <w:p>
      <w:r>
        <w:t>C) A3:53</w:t>
        <w:br/>
        <w:t>53</w:t>
      </w:r>
    </w:p>
    <w:p>
      <w:r>
        <w:t>D) A4: 54</w:t>
        <w:br/>
        <w:t>54</w:t>
      </w:r>
    </w:p>
    <w:p/>
    <w:p>
      <w:pPr>
        <w:pStyle w:val="Heading2"/>
      </w:pPr>
      <w:r>
        <w:t>Q. 76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77</w:t>
      </w:r>
    </w:p>
    <w:p>
      <w:r>
        <w:t>What is the value of 3232 +4848-4242 = ?</w:t>
        <w:br/>
        <w:t>3232 + 4848 - 4242 का मान बाताइऐ</w:t>
      </w:r>
    </w:p>
    <w:p>
      <w:r>
        <w:t>A) A1: 3535</w:t>
        <w:br/>
        <w:t>3535</w:t>
      </w:r>
    </w:p>
    <w:p>
      <w:r>
        <w:t>B) A2: 3636</w:t>
        <w:br/>
        <w:t>3636</w:t>
      </w:r>
    </w:p>
    <w:p>
      <w:r>
        <w:t>C) A3: 3737</w:t>
        <w:br/>
        <w:t>3737</w:t>
      </w:r>
    </w:p>
    <w:p>
      <w:r>
        <w:t>D) A4: 3838</w:t>
        <w:br/>
        <w:t>3838</w:t>
      </w:r>
    </w:p>
    <w:p/>
    <w:p>
      <w:pPr>
        <w:pStyle w:val="Heading2"/>
      </w:pPr>
      <w:r>
        <w:t>Q. 77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78</w:t>
      </w:r>
    </w:p>
    <w:p>
      <w:r>
        <w:t>What is the value of (26 x 22) + (27 x 9)?</w:t>
        <w:br/>
        <w:t>(26 x 22) + (27 x 9) का मान बताइये</w:t>
      </w:r>
    </w:p>
    <w:p>
      <w:r>
        <w:t>A) A1: 815</w:t>
        <w:br/>
        <w:t>815</w:t>
      </w:r>
    </w:p>
    <w:p>
      <w:r>
        <w:t>B) A2:816</w:t>
        <w:br/>
        <w:t>816</w:t>
      </w:r>
    </w:p>
    <w:p>
      <w:r>
        <w:t>C) A3: 817</w:t>
        <w:br/>
        <w:t>817</w:t>
      </w:r>
    </w:p>
    <w:p>
      <w:r>
        <w:t>D) A4:818</w:t>
        <w:br/>
        <w:t>818</w:t>
      </w:r>
    </w:p>
    <w:p/>
    <w:p>
      <w:pPr>
        <w:pStyle w:val="Heading2"/>
      </w:pPr>
      <w:r>
        <w:t>Q. 78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79</w:t>
      </w:r>
    </w:p>
    <w:p>
      <w:r>
        <w:t>What is the value of (3440÷16) x (286÷13)?</w:t>
        <w:br/>
        <w:t>(3440÷16)×(286÷13) का मान बताइये</w:t>
      </w:r>
    </w:p>
    <w:p>
      <w:r>
        <w:t>A) A1: 4720</w:t>
        <w:br/>
        <w:t>4720</w:t>
      </w:r>
    </w:p>
    <w:p/>
    <w:p>
      <w:pPr>
        <w:pStyle w:val="Heading2"/>
      </w:pPr>
      <w:r>
        <w:t>Q. 79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80</w:t>
      </w:r>
    </w:p>
    <w:p>
      <w:r>
        <w:t>Doctor is related to patient in same way teacher is related to.....</w:t>
        <w:br/>
        <w:t>डॉक्टर सम्बन्धित है मरीज से उसी तरह शिक्षक सम्बन्धित है</w:t>
      </w:r>
    </w:p>
    <w:p>
      <w:r>
        <w:t>A) A1: Education</w:t>
        <w:br/>
        <w:t>पढाई</w:t>
      </w:r>
    </w:p>
    <w:p>
      <w:r>
        <w:t>B) A2: Hospital</w:t>
        <w:br/>
        <w:t>अस्पताल</w:t>
      </w:r>
    </w:p>
    <w:p>
      <w:r>
        <w:t>C) A3: Student</w:t>
        <w:br/>
        <w:t>विद्यार्थी</w:t>
      </w:r>
    </w:p>
    <w:p>
      <w:r>
        <w:t>D) A4: School</w:t>
        <w:br/>
        <w:t>विघालय</w:t>
      </w:r>
    </w:p>
    <w:p/>
    <w:p>
      <w:pPr>
        <w:pStyle w:val="Heading2"/>
      </w:pPr>
      <w:r>
        <w:t>Q. 80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81</w:t>
      </w:r>
    </w:p>
    <w:p>
      <w:r>
        <w:t>Tailor is related to pant in same way cobbler is related to.....</w:t>
        <w:br/>
        <w:t>टेलर सम्बन्धित है पेट से उसी तरह मोची सम्बन्धित है</w:t>
      </w:r>
    </w:p>
    <w:p>
      <w:r>
        <w:t>A) A1: Cloth</w:t>
        <w:br/>
        <w:t>कपडे</w:t>
      </w:r>
    </w:p>
    <w:p>
      <w:r>
        <w:t>B) A2: Leather</w:t>
        <w:br/>
        <w:t>चमडा</w:t>
      </w:r>
    </w:p>
    <w:p>
      <w:r>
        <w:t>C) A3: Shoes</w:t>
        <w:br/>
        <w:t>जूते</w:t>
      </w:r>
    </w:p>
    <w:p>
      <w:r>
        <w:t>D) A4: Shop</w:t>
        <w:br/>
        <w:t>दुकान</w:t>
      </w:r>
    </w:p>
    <w:p/>
    <w:p>
      <w:pPr>
        <w:pStyle w:val="Heading2"/>
      </w:pPr>
      <w:r>
        <w:t>Q. 81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82</w:t>
      </w:r>
    </w:p>
    <w:p>
      <w:r>
        <w:t>What is the value of (6650÷ 50) x (169÷ 13) = ?</w:t>
        <w:br/>
        <w:t>(6650÷ 50) x (169 ÷ 13) = का मान क्या है?</w:t>
      </w:r>
    </w:p>
    <w:p>
      <w:r>
        <w:t>A) A1: 1723</w:t>
        <w:br/>
        <w:t>1723</w:t>
      </w:r>
    </w:p>
    <w:p>
      <w:r>
        <w:t>B) A2: 1725</w:t>
        <w:br/>
        <w:t>1725</w:t>
      </w:r>
    </w:p>
    <w:p>
      <w:r>
        <w:t>C) A3: 1727</w:t>
        <w:br/>
        <w:t>1727</w:t>
      </w:r>
    </w:p>
    <w:p>
      <w:r>
        <w:t>D) A4: 1729</w:t>
        <w:br/>
        <w:t>1729</w:t>
      </w:r>
    </w:p>
    <w:p/>
    <w:p>
      <w:pPr>
        <w:pStyle w:val="Heading2"/>
      </w:pPr>
      <w:r>
        <w:t>Q. 82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83</w:t>
      </w:r>
    </w:p>
    <w:p>
      <w:r>
        <w:t>What is the least number to be added to 5328 to make it a perfect square?</w:t>
        <w:br/>
        <w:t>5328 मे कम से कम क्या जोडा जाए कि वह पूर्ण वर्ग बन जाए</w:t>
      </w:r>
    </w:p>
    <w:p/>
    <w:p>
      <w:pPr>
        <w:pStyle w:val="Heading2"/>
      </w:pPr>
      <w:r>
        <w:t>Q. 83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84</w:t>
      </w:r>
    </w:p>
    <w:p>
      <w:r>
        <w:t>What is the average weight of all the 6 boys, If the body weight of 6 boys recorded as 21Kg, 27Kg, 33Kg, 40Kg, 47Kg and 54Kg?</w:t>
        <w:br/>
        <w:t>अगर 6 लडकियो का वजन क्रमश; 21Kg, 27Kg, 33Kg, 40Kg, 47Kg, 54Kg और 68Kg है तो इनका औसत वजन क्या होगा</w:t>
      </w:r>
    </w:p>
    <w:p>
      <w:r>
        <w:t>A) A1: 36 Kg</w:t>
        <w:br/>
        <w:t>36 Kg</w:t>
      </w:r>
    </w:p>
    <w:p>
      <w:r>
        <w:t>B) A2: 37 Kg</w:t>
        <w:br/>
        <w:t>37 Kg</w:t>
      </w:r>
    </w:p>
    <w:p>
      <w:r>
        <w:t>C) A3: 38 Kg</w:t>
        <w:br/>
        <w:t>38 Kg</w:t>
      </w:r>
    </w:p>
    <w:p>
      <w:r>
        <w:t>D) A4: 39 Kg</w:t>
        <w:br/>
        <w:t>39 Kg</w:t>
      </w:r>
    </w:p>
    <w:p/>
    <w:p>
      <w:pPr>
        <w:pStyle w:val="Heading2"/>
      </w:pPr>
      <w:r>
        <w:t>Q. 84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85</w:t>
      </w:r>
    </w:p>
    <w:p>
      <w:r>
        <w:t>Mr.Ganesh purchased Fridge for Rs 32,000 and sold it to Rs 40,000 what is the profit percentage?</w:t>
        <w:br/>
        <w:t>श्री गणेश ने Fridge रु 32,000 में खरीदा कर रु 40,000 मे बेचा तो लाभ प्रतिशत बताइये</w:t>
      </w:r>
    </w:p>
    <w:p>
      <w:r>
        <w:t>A) A1: 10%</w:t>
        <w:br/>
        <w:t>10%</w:t>
      </w:r>
    </w:p>
    <w:p>
      <w:r>
        <w:t>B) A2: 15%</w:t>
        <w:br/>
        <w:t>15%</w:t>
      </w:r>
    </w:p>
    <w:p>
      <w:r>
        <w:t>C) A3: 20%</w:t>
        <w:br/>
        <w:t>20%</w:t>
      </w:r>
    </w:p>
    <w:p>
      <w:r>
        <w:t>D) A4: 25%</w:t>
        <w:br/>
        <w:t>25%</w:t>
      </w:r>
    </w:p>
    <w:p/>
    <w:p>
      <w:pPr>
        <w:pStyle w:val="Heading2"/>
      </w:pPr>
      <w:r>
        <w:t>Q. 85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86</w:t>
      </w:r>
    </w:p>
    <w:p>
      <w:r>
        <w:t>What would be the simple interest obtained an amount of Rs 6000 at the rate of 12% annum at the end of 2 years?</w:t>
        <w:br/>
        <w:t>रु 6000 का 12% वाषिक दर से 2 वर्ष का साधारण ब्याज बताइये</w:t>
      </w:r>
    </w:p>
    <w:p>
      <w:r>
        <w:t>A) A1: Rs 2160</w:t>
        <w:br/>
        <w:t>Rs 2160</w:t>
      </w:r>
    </w:p>
    <w:p>
      <w:r>
        <w:t>B) A2: Rs 2170</w:t>
        <w:br/>
        <w:t>Rs 2170</w:t>
      </w:r>
    </w:p>
    <w:p>
      <w:r>
        <w:t>C) A3: Rs 2180</w:t>
        <w:br/>
        <w:t>Rs 2180</w:t>
      </w:r>
    </w:p>
    <w:p>
      <w:r>
        <w:t>D) A4: Rs 2190</w:t>
        <w:br/>
        <w:t>Rs 2190</w:t>
      </w:r>
    </w:p>
    <w:p/>
    <w:p>
      <w:pPr>
        <w:pStyle w:val="Heading2"/>
      </w:pPr>
      <w:r>
        <w:t>Q. 86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87</w:t>
      </w:r>
    </w:p>
    <w:p>
      <w:r>
        <w:t>An almirah is sold at Rs 6204 after allowing a discount of 6%. Find its marked price?</w:t>
        <w:br/>
        <w:t>एक अल्मारी को 6% डिस्काउटं के बाद 6204 रू मे बेचा गया इसका चिन्हित मूल्य (MRP) बताइये</w:t>
      </w:r>
    </w:p>
    <w:p/>
    <w:p>
      <w:pPr>
        <w:pStyle w:val="Heading2"/>
      </w:pPr>
      <w:r>
        <w:t>Q. 87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88</w:t>
      </w:r>
    </w:p>
    <w:p>
      <w:r>
        <w:t>Ram deposited Rs. 9000 with a finance company for 2 years at an compound interest of 10% per annum. What is the amount that ram gets after 2 years?</w:t>
        <w:br/>
        <w:t>राम ने रु. 9000 एक फाइनासं कम्पनी के पास 2 वर्ष के 10% वार्षिक दर से जमा कराए 2 वर्ष पश्चात् चक्रवर्ती ब्याज बताइये</w:t>
      </w:r>
    </w:p>
    <w:p>
      <w:r>
        <w:t>A) Rs 10,830</w:t>
      </w:r>
    </w:p>
    <w:p>
      <w:r>
        <w:t>B) Rs 10,850</w:t>
      </w:r>
    </w:p>
    <w:p>
      <w:r>
        <w:t>C) Rs 10,870</w:t>
      </w:r>
    </w:p>
    <w:p>
      <w:r>
        <w:t>D) Rs 10,890</w:t>
      </w:r>
    </w:p>
    <w:p/>
    <w:p>
      <w:pPr>
        <w:pStyle w:val="Heading2"/>
      </w:pPr>
      <w:r>
        <w:t>Q. 88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89</w:t>
      </w:r>
    </w:p>
    <w:p>
      <w:r>
        <w:t>30 men can complete of a piece of work in 20 days. How many more men must be required to complete the work in 15 days?</w:t>
        <w:br/>
        <w:t>30 आदमी एक काम 20 दिन में कर सकते है। उसी काम को 15 दिन मे पूरा करने के लिए कितने आदमी और लगाने पडेगे</w:t>
      </w:r>
    </w:p>
    <w:p>
      <w:r>
        <w:t>A) 7</w:t>
      </w:r>
    </w:p>
    <w:p>
      <w:r>
        <w:t>B) 8</w:t>
      </w:r>
    </w:p>
    <w:p>
      <w:r>
        <w:t>C) 9</w:t>
      </w:r>
    </w:p>
    <w:p>
      <w:r>
        <w:t>D) 10</w:t>
      </w:r>
    </w:p>
    <w:p/>
    <w:p>
      <w:pPr>
        <w:pStyle w:val="Heading2"/>
      </w:pPr>
      <w:r>
        <w:t>Q. 89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90</w:t>
      </w:r>
    </w:p>
    <w:p>
      <w:r>
        <w:t>What distance does he travel everyday, If a person runs 9 km in 30 days?</w:t>
        <w:br/>
        <w:t>अगर एक व्यक्ति चार सप्ताह में 9 Km चलता है तो प्रतिदिन कितनी दूरी तय करता है</w:t>
      </w:r>
    </w:p>
    <w:p>
      <w:r>
        <w:t>A) 300 m</w:t>
      </w:r>
    </w:p>
    <w:p>
      <w:r>
        <w:t>B) 310 m</w:t>
      </w:r>
    </w:p>
    <w:p>
      <w:r>
        <w:t>C) 320 m</w:t>
      </w:r>
    </w:p>
    <w:p>
      <w:r>
        <w:t>D) 330 m</w:t>
      </w:r>
    </w:p>
    <w:p/>
    <w:p>
      <w:pPr>
        <w:pStyle w:val="Heading2"/>
      </w:pPr>
      <w:r>
        <w:t>Q. 90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91</w:t>
      </w:r>
    </w:p>
    <w:p>
      <w:r>
        <w:t>What is the value of 1971 + 91 x 15 ?</w:t>
        <w:br/>
        <w:t>1971 + 91 x 15 का मान क्या है?</w:t>
      </w:r>
    </w:p>
    <w:p/>
    <w:p>
      <w:pPr>
        <w:pStyle w:val="Heading2"/>
      </w:pPr>
      <w:r>
        <w:t>Q. 91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92</w:t>
      </w:r>
    </w:p>
    <w:p>
      <w:r>
        <w:t>What is the area of square, If the perimeter of square is 536 cms?</w:t>
        <w:br/>
        <w:t>अगर किसी वर्ग का परिमाप 536 से.मी. है तो इसका क्षेत्रफल क्या होगा</w:t>
      </w:r>
    </w:p>
    <w:p>
      <w:r>
        <w:t>A) A1: 17936 cm²</w:t>
        <w:br/>
        <w:t>17936 cm²</w:t>
      </w:r>
    </w:p>
    <w:p>
      <w:r>
        <w:t>B) A2: 17946 cm²</w:t>
        <w:br/>
        <w:t>17946 cm²</w:t>
      </w:r>
    </w:p>
    <w:p>
      <w:r>
        <w:t>C) A3: 17956 cm²</w:t>
        <w:br/>
        <w:t>17956 cm²</w:t>
      </w:r>
    </w:p>
    <w:p>
      <w:r>
        <w:t>D) A4: 17966 cm²</w:t>
        <w:br/>
        <w:t>17966 cm²</w:t>
      </w:r>
    </w:p>
    <w:p/>
    <w:p>
      <w:pPr>
        <w:pStyle w:val="Heading2"/>
      </w:pPr>
      <w:r>
        <w:t>Q. 92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93</w:t>
      </w:r>
    </w:p>
    <w:p>
      <w:r>
        <w:t>24 men can complete a piece of work in 12 days in how many days will 36 men complete the same work?</w:t>
        <w:br/>
        <w:t>24 आदमी एक काम को 12 दिन में पूरा कर सकते है, उसी काम को 36 आदमी कितने दिनो मे पूरा करेगे</w:t>
      </w:r>
    </w:p>
    <w:p>
      <w:r>
        <w:t>A) A1: 8 days</w:t>
        <w:br/>
        <w:t>8 दिन</w:t>
      </w:r>
    </w:p>
    <w:p>
      <w:r>
        <w:t>B) A2: 9 days</w:t>
        <w:br/>
        <w:t>9 दिन</w:t>
      </w:r>
    </w:p>
    <w:p>
      <w:r>
        <w:t>C) A3: 10 days</w:t>
        <w:br/>
        <w:t>10 दिन</w:t>
      </w:r>
    </w:p>
    <w:p>
      <w:r>
        <w:t>D) A4: 11 days</w:t>
        <w:br/>
        <w:t>11 दिन</w:t>
      </w:r>
    </w:p>
    <w:p/>
    <w:p>
      <w:pPr>
        <w:pStyle w:val="Heading2"/>
      </w:pPr>
      <w:r>
        <w:t>Q. 93</w:t>
      </w:r>
    </w:p>
    <w:p>
      <w:r>
        <w:t>A1</w:t>
      </w:r>
    </w:p>
    <w:p>
      <w:r>
        <w:t>Answer: A1</w:t>
      </w:r>
    </w:p>
    <w:p/>
    <w:p>
      <w:pPr>
        <w:pStyle w:val="Heading2"/>
      </w:pPr>
      <w:r>
        <w:t>Q. 94</w:t>
      </w:r>
    </w:p>
    <w:p>
      <w:r>
        <w:t>What is the speed of a train, If it covers a distance of 180 Km between two stations in 2½ hours?</w:t>
        <w:br/>
        <w:t>अगर कोई ट्रेन 180 कि.मी. की दूरी 2½ घंटे में दो स्टेशनों तय करती है तो उसकी गति बताइये</w:t>
      </w:r>
    </w:p>
    <w:p>
      <w:r>
        <w:t>A) A1: 70 Km/hr</w:t>
        <w:br/>
        <w:t>70 Km/hr</w:t>
      </w:r>
    </w:p>
    <w:p>
      <w:r>
        <w:t>B) A2: 72 Km/hr</w:t>
        <w:br/>
        <w:t>72 Km/hr</w:t>
      </w:r>
    </w:p>
    <w:p>
      <w:r>
        <w:t>C) A3: 74 Km/hr</w:t>
        <w:br/>
        <w:t>74 Km/hr</w:t>
      </w:r>
    </w:p>
    <w:p>
      <w:r>
        <w:t>D) A4: 76 Km/hr</w:t>
        <w:br/>
        <w:t>76 Km/hr</w:t>
      </w:r>
    </w:p>
    <w:p/>
    <w:p>
      <w:pPr>
        <w:pStyle w:val="Heading2"/>
      </w:pPr>
      <w:r>
        <w:t>Q. 94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95</w:t>
      </w:r>
    </w:p>
    <w:p>
      <w:r>
        <w:t>What is the value of 91 +416/8?</w:t>
        <w:br/>
        <w:t>91 + 416/8 का मान क्या है ?</w:t>
      </w:r>
    </w:p>
    <w:p>
      <w:r>
        <w:t>A) A1: 123</w:t>
        <w:br/>
        <w:t>123</w:t>
      </w:r>
    </w:p>
    <w:p>
      <w:r>
        <w:t>B) A2: 133</w:t>
        <w:br/>
        <w:t>133</w:t>
      </w:r>
    </w:p>
    <w:p>
      <w:r>
        <w:t>C) A3: 143</w:t>
        <w:br/>
        <w:t>143</w:t>
      </w:r>
    </w:p>
    <w:p>
      <w:r>
        <w:t>D) A4: 153</w:t>
        <w:br/>
        <w:t>153</w:t>
      </w:r>
    </w:p>
    <w:p/>
    <w:p>
      <w:pPr>
        <w:pStyle w:val="Heading2"/>
      </w:pPr>
      <w:r>
        <w:t>Q. 95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96</w:t>
      </w:r>
    </w:p>
    <w:p>
      <w:r>
        <w:t>Flower is related to Rose in the same way as vegetable is related to...</w:t>
        <w:br/>
        <w:t>फूल सम्बन्धित है गुलाब से सब्जी सम्बन्धित है</w:t>
      </w:r>
    </w:p>
    <w:p>
      <w:r>
        <w:t>A) A1: Apple</w:t>
        <w:br/>
        <w:t>सेब</w:t>
      </w:r>
    </w:p>
    <w:p>
      <w:r>
        <w:t>B) A2: Carrot</w:t>
        <w:br/>
        <w:t>गाजर</w:t>
      </w:r>
    </w:p>
    <w:p>
      <w:r>
        <w:t>C) A3: Root</w:t>
        <w:br/>
        <w:t>जड</w:t>
      </w:r>
    </w:p>
    <w:p>
      <w:r>
        <w:t>D) A4: Stem</w:t>
        <w:br/>
        <w:t>तना</w:t>
      </w:r>
    </w:p>
    <w:p>
      <w:r>
        <w:t>(Source: NUMERICAL ABILITY AND REASONING)</w:t>
      </w:r>
    </w:p>
    <w:p/>
    <w:p>
      <w:pPr>
        <w:pStyle w:val="Heading2"/>
      </w:pPr>
      <w:r>
        <w:t>Q. 96</w:t>
      </w:r>
    </w:p>
    <w:p>
      <w:r>
        <w:t>A2</w:t>
      </w:r>
    </w:p>
    <w:p>
      <w:r>
        <w:t>Answer: A2</w:t>
      </w:r>
    </w:p>
    <w:p/>
    <w:p>
      <w:pPr>
        <w:pStyle w:val="Heading2"/>
      </w:pPr>
      <w:r>
        <w:t>Q. 97</w:t>
      </w:r>
    </w:p>
    <w:p>
      <w:r>
        <w:t>What is the cost of 8 Kg of Apples, If the cost of 4 Kg of apples are Rs 500?</w:t>
        <w:br/>
        <w:t>4 कि.ग्रा. सेब का मूल्य रु. 500 तो 8 कि.ग्रा. सेब का मूल्य बताइये</w:t>
      </w:r>
    </w:p>
    <w:p>
      <w:r>
        <w:t>A) A1: Rs 700</w:t>
        <w:br/>
        <w:t>Rs 700</w:t>
      </w:r>
    </w:p>
    <w:p>
      <w:r>
        <w:t>B) A2: Rs 800</w:t>
        <w:br/>
        <w:t>Rs 800</w:t>
      </w:r>
    </w:p>
    <w:p>
      <w:r>
        <w:t>C) A3: Rs 900</w:t>
        <w:br/>
        <w:t>Rs 900</w:t>
      </w:r>
    </w:p>
    <w:p>
      <w:r>
        <w:t>D) A4: Rs. 1000</w:t>
        <w:br/>
        <w:t>Rs. 1000</w:t>
      </w:r>
    </w:p>
    <w:p>
      <w:r>
        <w:t>(Source: NUMERICAL ABILITY AND REASONING)</w:t>
      </w:r>
    </w:p>
    <w:p/>
    <w:p>
      <w:pPr>
        <w:pStyle w:val="Heading2"/>
      </w:pPr>
      <w:r>
        <w:t>Q. 97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98</w:t>
      </w:r>
    </w:p>
    <w:p>
      <w:r>
        <w:t>What is the total number of books in the book shop. If 35% books are in Tamil, 45% books are in English and the remaining 100</w:t>
        <w:br/>
        <w:t>books are in other languages?</w:t>
        <w:br/>
        <w:t>किसी दुकान मे 35% किताबें तमिल मे है, 45% किताबे अग्रेजी मे है और शेष 100 किताबे दूसरी भाषाओ मे है तो कुल किताबो की संख्या</w:t>
        <w:br/>
        <w:t>बताइये?</w:t>
      </w:r>
    </w:p>
    <w:p>
      <w:r>
        <w:t>A) A1: 300</w:t>
        <w:br/>
        <w:t>300</w:t>
      </w:r>
    </w:p>
    <w:p>
      <w:r>
        <w:t>B) A2: 400</w:t>
        <w:br/>
        <w:t>400</w:t>
      </w:r>
    </w:p>
    <w:p>
      <w:r>
        <w:t>C) A3: 500</w:t>
        <w:br/>
        <w:t>500</w:t>
      </w:r>
    </w:p>
    <w:p>
      <w:r>
        <w:t>D) A4: 600</w:t>
        <w:br/>
        <w:t>600</w:t>
      </w:r>
    </w:p>
    <w:p>
      <w:r>
        <w:t>(Source: NUMERICAL ABILITY AND REASONING)</w:t>
      </w:r>
    </w:p>
    <w:p/>
    <w:p>
      <w:pPr>
        <w:pStyle w:val="Heading2"/>
      </w:pPr>
      <w:r>
        <w:t>Q. 98</w:t>
      </w:r>
    </w:p>
    <w:p>
      <w:r>
        <w:t>A3</w:t>
      </w:r>
    </w:p>
    <w:p>
      <w:r>
        <w:t>Answer: A3</w:t>
      </w:r>
    </w:p>
    <w:p/>
    <w:p>
      <w:pPr>
        <w:pStyle w:val="Heading2"/>
      </w:pPr>
      <w:r>
        <w:t>Q. 99</w:t>
      </w:r>
    </w:p>
    <w:p>
      <w:r>
        <w:t>25% of a number is 500. What is 50% of that number?</w:t>
        <w:br/>
        <w:t>अगर किसी संख्या का 25% = 500 है तो उस संख्या का 50% क्या होगा?</w:t>
      </w:r>
    </w:p>
    <w:p>
      <w:r>
        <w:t>A) A1 : 850</w:t>
        <w:br/>
        <w:t>850</w:t>
      </w:r>
    </w:p>
    <w:p>
      <w:r>
        <w:t>B) A2 : 900</w:t>
        <w:br/>
        <w:t>900</w:t>
      </w:r>
    </w:p>
    <w:p>
      <w:r>
        <w:t>C) A3 : 950</w:t>
        <w:br/>
        <w:t>950</w:t>
      </w:r>
    </w:p>
    <w:p>
      <w:r>
        <w:t>D) A4 : 1000</w:t>
        <w:br/>
        <w:t>1000</w:t>
      </w:r>
    </w:p>
    <w:p/>
    <w:p>
      <w:pPr>
        <w:pStyle w:val="Heading2"/>
      </w:pPr>
      <w:r>
        <w:t>Q. 99</w:t>
      </w:r>
    </w:p>
    <w:p>
      <w:r>
        <w:t>A4</w:t>
      </w:r>
    </w:p>
    <w:p>
      <w:r>
        <w:t>Answer: A4</w:t>
      </w:r>
    </w:p>
    <w:p/>
    <w:p>
      <w:pPr>
        <w:pStyle w:val="Heading2"/>
      </w:pPr>
      <w:r>
        <w:t>Q. 100</w:t>
      </w:r>
    </w:p>
    <w:p>
      <w:r>
        <w:t>What should come next in the alphabetical series A C F H K M P R U W?</w:t>
        <w:br/>
        <w:t>अंग्रेजी अक्षर सीरीज A C F H K M P R U W अगला अक्षर क्या होगा?</w:t>
      </w:r>
    </w:p>
    <w:p>
      <w:r>
        <w:t>A) A1 : 0</w:t>
        <w:br/>
        <w:t>0</w:t>
      </w:r>
    </w:p>
    <w:p>
      <w:r>
        <w:t>B) A2 : Q</w:t>
        <w:br/>
        <w:t>Q</w:t>
      </w:r>
    </w:p>
    <w:p>
      <w:r>
        <w:t>C) A3 : 5</w:t>
        <w:br/>
        <w:t>5</w:t>
      </w:r>
    </w:p>
    <w:p>
      <w:r>
        <w:t>D) A4 : Z</w:t>
        <w:br/>
        <w:t>Z</w:t>
      </w:r>
    </w:p>
    <w:p/>
    <w:p>
      <w:pPr>
        <w:pStyle w:val="Heading2"/>
      </w:pPr>
      <w:r>
        <w:t>Q. 100</w:t>
      </w:r>
    </w:p>
    <w:p>
      <w:r>
        <w:t>A4</w:t>
      </w:r>
    </w:p>
    <w:p>
      <w:r>
        <w:t>Answer: A4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