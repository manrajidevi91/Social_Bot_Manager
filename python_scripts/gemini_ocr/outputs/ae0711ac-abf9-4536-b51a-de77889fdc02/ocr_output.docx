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Questions</w:t>
      </w:r>
    </w:p>
    <w:p>
      <w:pPr>
        <w:pStyle w:val="Heading2"/>
      </w:pPr>
      <w:r>
        <w:t>Q. 1</w:t>
      </w:r>
    </w:p>
    <w:p>
      <w:r>
        <w:t>The Process of opposition to the current flow is........</w:t>
        <w:br/>
        <w:t>धारा प्रवाह को विरोध कि प्रक्रिया क्या है।</w:t>
      </w:r>
    </w:p>
    <w:p>
      <w:r>
        <w:t>A) A1: Inductance</w:t>
        <w:br/>
        <w:t>इनडक्टैनस</w:t>
      </w:r>
    </w:p>
    <w:p>
      <w:r>
        <w:t>B) A2: Admittance</w:t>
        <w:br/>
        <w:t>ऐडमिटेंन्स</w:t>
      </w:r>
    </w:p>
    <w:p>
      <w:r>
        <w:t>C) A3: Capacitance</w:t>
        <w:br/>
        <w:t>कैपेसिटान्स</w:t>
      </w:r>
    </w:p>
    <w:p>
      <w:r>
        <w:t>D) A4: Resistance</w:t>
        <w:br/>
        <w:t>रसिस्टान्स</w:t>
      </w:r>
    </w:p>
    <w:p>
      <w:r>
        <w:t>(Source: TRADE THEORY)</w:t>
      </w:r>
    </w:p>
    <w:p/>
    <w:p>
      <w:pPr>
        <w:pStyle w:val="Heading2"/>
      </w:pPr>
      <w:r>
        <w:t>Q. 1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2</w:t>
      </w:r>
    </w:p>
    <w:p>
      <w:r>
        <w:t>Which device is used to protect an electric circuit?</w:t>
        <w:br/>
        <w:t>विद्युत परिपथ की सुरक्षा के लिए किस उपकरण का उपयोग किया जाता है।</w:t>
      </w:r>
    </w:p>
    <w:p>
      <w:r>
        <w:t>A) A1: Switch</w:t>
        <w:br/>
        <w:t>स्विच</w:t>
      </w:r>
    </w:p>
    <w:p>
      <w:r>
        <w:t>B) A2: Fuse</w:t>
        <w:br/>
        <w:t>फ्यूज</w:t>
      </w:r>
    </w:p>
    <w:p>
      <w:r>
        <w:t>C) A3: Energy meter</w:t>
        <w:br/>
        <w:t>ऊर्जा मिटर</w:t>
      </w:r>
    </w:p>
    <w:p>
      <w:r>
        <w:t>D) A4: Relay</w:t>
        <w:br/>
        <w:t>रिले</w:t>
      </w:r>
    </w:p>
    <w:p>
      <w:r>
        <w:t>(Source: TRADE THEORY)</w:t>
      </w:r>
    </w:p>
    <w:p/>
    <w:p>
      <w:pPr>
        <w:pStyle w:val="Heading2"/>
      </w:pPr>
      <w:r>
        <w:t>Q. 2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3</w:t>
      </w:r>
    </w:p>
    <w:p>
      <w:r>
        <w:t>What will be the frequency of DC current?</w:t>
        <w:br/>
        <w:t>DC की आवृति का क्या मान होता हे।</w:t>
      </w:r>
    </w:p>
    <w:p>
      <w:r>
        <w:t>A) A1: 50Hz</w:t>
        <w:br/>
        <w:t>50Hz</w:t>
      </w:r>
    </w:p>
    <w:p>
      <w:r>
        <w:t>B) A2:0 Hz</w:t>
        <w:br/>
        <w:t>0 Hz</w:t>
      </w:r>
    </w:p>
    <w:p>
      <w:r>
        <w:t>C) A3: Twice of the supply frequency</w:t>
        <w:br/>
        <w:t>विघूत धारा आवृत्ति का दो गुना</w:t>
      </w:r>
    </w:p>
    <w:p>
      <w:r>
        <w:t>(Source: TRADE THEORY)</w:t>
      </w:r>
    </w:p>
    <w:p/>
    <w:p>
      <w:pPr>
        <w:pStyle w:val="Heading2"/>
      </w:pPr>
      <w:r>
        <w:t>Q. 3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</w:t>
      </w:r>
    </w:p>
    <w:p>
      <w:r>
        <w:t>Moving Iron type instrument is used to measure.....</w:t>
        <w:br/>
        <w:t>मूंविग आयरन उपकरण क्या मापने के लिए प्रयोग किया जाता है।</w:t>
      </w:r>
    </w:p>
    <w:p>
      <w:r>
        <w:t>A) A1: AC only</w:t>
        <w:br/>
        <w:t>केवल AC</w:t>
      </w:r>
    </w:p>
    <w:p>
      <w:r>
        <w:t>B) A2: DC only</w:t>
        <w:br/>
        <w:t>DC only</w:t>
      </w:r>
    </w:p>
    <w:p>
      <w:r>
        <w:t>C) A3: AC &amp; DC</w:t>
        <w:br/>
        <w:t>AC और DC</w:t>
      </w:r>
    </w:p>
    <w:p>
      <w:r>
        <w:t>D) A4: Nil</w:t>
        <w:br/>
        <w:t>शून्य</w:t>
      </w:r>
    </w:p>
    <w:p>
      <w:r>
        <w:t>(Source: TRADE THEORY)</w:t>
      </w:r>
    </w:p>
    <w:p/>
    <w:p>
      <w:pPr>
        <w:pStyle w:val="Heading2"/>
      </w:pPr>
      <w:r>
        <w:t>Q. 4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5</w:t>
      </w:r>
    </w:p>
    <w:p>
      <w:r>
        <w:t>What is the effective resistance is two 1 kW resistors are connected parallel?</w:t>
        <w:br/>
        <w:t>प्रभावी प्रतिरोध दो एक के 1 kW प्रतिरोध को समानांतर में जोडा जाता है।</w:t>
      </w:r>
    </w:p>
    <w:p>
      <w:r>
        <w:t>A) Α1 : 2 ΚΩ</w:t>
        <w:br/>
        <w:t>2 ΚΩ</w:t>
      </w:r>
    </w:p>
    <w:p>
      <w:r>
        <w:t>B) Α2: 500 Ω</w:t>
        <w:br/>
        <w:t>500 Ω</w:t>
      </w:r>
    </w:p>
    <w:p>
      <w:r>
        <w:t>C) Α3 : 250 Ω</w:t>
        <w:br/>
        <w:t>250 Ω</w:t>
      </w:r>
    </w:p>
    <w:p>
      <w:r>
        <w:t>D) Α4 : 1 ΚΩ</w:t>
        <w:br/>
        <w:t>1 ΚΩ</w:t>
      </w:r>
    </w:p>
    <w:p>
      <w:r>
        <w:t>(Source: TRADE THEORY)</w:t>
      </w:r>
    </w:p>
    <w:p/>
    <w:p>
      <w:pPr>
        <w:pStyle w:val="Heading2"/>
      </w:pPr>
      <w:r>
        <w:t>Q. 5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6</w:t>
      </w:r>
    </w:p>
    <w:p>
      <w:r>
        <w:t>What is the formula to find out power in an electrical circuit?</w:t>
        <w:br/>
        <w:t>विद्युत परिपथ में शिक्त ज्ञात करने का सूत्र क्या है।</w:t>
      </w:r>
    </w:p>
    <w:p>
      <w:r>
        <w:t>A) A1:P=IxR</w:t>
        <w:br/>
        <w:t>P=IxR</w:t>
      </w:r>
    </w:p>
    <w:p>
      <w:r>
        <w:t>B) A2: P = I2 x R</w:t>
        <w:br/>
        <w:t>P = 12 x R</w:t>
      </w:r>
    </w:p>
    <w:p>
      <w:r>
        <w:t>C) A3: P=VxR</w:t>
        <w:br/>
        <w:t>P=VxR</w:t>
      </w:r>
    </w:p>
    <w:p>
      <w:r>
        <w:t>D) A4: P = V/R</w:t>
        <w:br/>
        <w:t>P = V/R</w:t>
      </w:r>
    </w:p>
    <w:p>
      <w:r>
        <w:t>(Source: TRADE THEORY)</w:t>
      </w:r>
    </w:p>
    <w:p/>
    <w:p>
      <w:pPr>
        <w:pStyle w:val="Heading2"/>
      </w:pPr>
      <w:r>
        <w:t>Q. 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</w:t>
      </w:r>
    </w:p>
    <w:p>
      <w:r>
        <w:t>What is the formula, if two resistors, R1 &amp; R2 connected in parallel?</w:t>
        <w:br/>
        <w:t>यदि दो प्रतिरोध आर एक और आर दो कसे समावांतरे का जोड हो तो प्रतिरोध निकालने का सुत्र क्या है।</w:t>
      </w:r>
    </w:p>
    <w:p>
      <w:r>
        <w:t>A) A1: R = R1 &amp; R2</w:t>
        <w:br/>
        <w:t>R = R1 &amp; R2</w:t>
      </w:r>
    </w:p>
    <w:p>
      <w:r>
        <w:t>B) A2: R = R1 x R2</w:t>
        <w:br/>
        <w:t>R = R1 x R2</w:t>
      </w:r>
    </w:p>
    <w:p>
      <w:r>
        <w:t>(Source: TRADE THEORY)</w:t>
      </w:r>
    </w:p>
    <w:p/>
    <w:p>
      <w:pPr>
        <w:pStyle w:val="Heading2"/>
      </w:pPr>
      <w:r>
        <w:t>Q. 7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8</w:t>
      </w:r>
    </w:p>
    <w:p>
      <w:r>
        <w:t>Advantage of surface Mount device is.....</w:t>
        <w:br/>
        <w:t>स्रफेस माउड उपकरण के क्या लाभ है।</w:t>
      </w:r>
    </w:p>
    <w:p>
      <w:r>
        <w:t>A) A1: Connecting leads available</w:t>
        <w:br/>
        <w:t>कनेक्टिंग लीड उपलब्ध</w:t>
      </w:r>
    </w:p>
    <w:p>
      <w:r>
        <w:t>B) A2: Small</w:t>
        <w:br/>
        <w:t>छोटा</w:t>
      </w:r>
    </w:p>
    <w:p>
      <w:r>
        <w:t>C) A3: Costly</w:t>
        <w:br/>
        <w:t>महँगा</w:t>
      </w:r>
    </w:p>
    <w:p>
      <w:r>
        <w:t>D) A4: Through hole facility available</w:t>
        <w:br/>
        <w:t>उपलब्ध होल सुविधा के माध्यम से</w:t>
      </w:r>
    </w:p>
    <w:p/>
    <w:p>
      <w:pPr>
        <w:pStyle w:val="Heading2"/>
      </w:pPr>
      <w:r>
        <w:t>Q. 8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</w:t>
      </w:r>
    </w:p>
    <w:p>
      <w:r>
        <w:t>Algebraic sum of incoming and outgoing current is zero. Identify the law.</w:t>
        <w:br/>
        <w:t>आने और जाने वाली विद्युत धारा का बिजगणित राशि शुन्य है।</w:t>
      </w:r>
    </w:p>
    <w:p>
      <w:r>
        <w:t>A) A1: Ohms law</w:t>
        <w:br/>
        <w:t>ओम्ह नियम</w:t>
      </w:r>
    </w:p>
    <w:p>
      <w:r>
        <w:t>B) A2: Kirchoffs First law</w:t>
        <w:br/>
        <w:t>किरशौक का पहला नियम</w:t>
      </w:r>
    </w:p>
    <w:p>
      <w:r>
        <w:t>C) A3: Kirchoffs second law</w:t>
        <w:br/>
        <w:t>किरशौक का द्वितीय नियम</w:t>
      </w:r>
    </w:p>
    <w:p>
      <w:r>
        <w:t>D) A4: Nortons theorem</w:t>
        <w:br/>
        <w:t>नौर्टन का सिद्धान्त</w:t>
      </w:r>
    </w:p>
    <w:p/>
    <w:p>
      <w:pPr>
        <w:pStyle w:val="Heading2"/>
      </w:pPr>
      <w:r>
        <w:t>Q. 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10</w:t>
      </w:r>
    </w:p>
    <w:p>
      <w:r>
        <w:t>The following symbol represents which components?</w:t>
        <w:br/>
        <w:t>निम्नलिखित प्रतीक किन घटकों का प्रतिनिधित्व करता है।</w:t>
      </w:r>
    </w:p>
    <w:p>
      <w:r>
        <w:t>A) A1: LDR</w:t>
        <w:br/>
        <w:t>LDR</w:t>
      </w:r>
    </w:p>
    <w:p>
      <w:r>
        <w:t>B) A2: VDR</w:t>
        <w:br/>
        <w:t>VDR</w:t>
      </w:r>
    </w:p>
    <w:p>
      <w:r>
        <w:t>C) A3: NTC</w:t>
        <w:br/>
        <w:t>NTC</w:t>
      </w:r>
    </w:p>
    <w:p>
      <w:r>
        <w:t>D) A4: PTC</w:t>
        <w:br/>
        <w:t>PTC</w:t>
      </w:r>
    </w:p>
    <w:p/>
    <w:p>
      <w:pPr>
        <w:pStyle w:val="Heading2"/>
      </w:pPr>
      <w:r>
        <w:t>Q. 10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11</w:t>
      </w:r>
    </w:p>
    <w:p>
      <w:r>
        <w:t>What is the colour code for 1.2 K ±5% resistor?</w:t>
        <w:br/>
        <w:t>1.2 K ±5% प्रतिरोध का कलर कोड है।</w:t>
      </w:r>
    </w:p>
    <w:p>
      <w:r>
        <w:t>A) Brown black red gold</w:t>
        <w:br/>
        <w:t>भुरा काला लाल सुनहरा</w:t>
      </w:r>
    </w:p>
    <w:p>
      <w:r>
        <w:t>B) Brown black red silver</w:t>
        <w:br/>
        <w:t>भुरा काला लाल सिलवर</w:t>
      </w:r>
    </w:p>
    <w:p>
      <w:r>
        <w:t>C) Brown red red gold</w:t>
        <w:br/>
        <w:t>भुरा लाल लाल सुनेहरा</w:t>
      </w:r>
    </w:p>
    <w:p>
      <w:r>
        <w:t>D) Brown orange red silver</w:t>
        <w:br/>
        <w:t>भुरा नारंगी लाल सिलवर</w:t>
      </w:r>
    </w:p>
    <w:p/>
    <w:p>
      <w:pPr>
        <w:pStyle w:val="Heading2"/>
      </w:pPr>
      <w:r>
        <w:t>Q. 11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12</w:t>
      </w:r>
    </w:p>
    <w:p>
      <w:r>
        <w:t>What is the function of soldering?</w:t>
        <w:br/>
        <w:t>सोल्डरीग का क्या कार्य होता?</w:t>
      </w:r>
    </w:p>
    <w:p>
      <w:r>
        <w:t>A) To make bond between two metal pieces</w:t>
        <w:br/>
        <w:t>दो धातुओ के टूकडों को जोडना</w:t>
      </w:r>
    </w:p>
    <w:p>
      <w:r>
        <w:t>B) To make bond between two wooden pieces</w:t>
        <w:br/>
        <w:t>लकडी के टूकडो को जोडना</w:t>
      </w:r>
    </w:p>
    <w:p>
      <w:r>
        <w:t>C) To make bond between any type of materials</w:t>
        <w:br/>
        <w:t>किसी भी सामग्री के बीच जोड़ बनाना</w:t>
      </w:r>
    </w:p>
    <w:p>
      <w:r>
        <w:t>D) To remove the joints</w:t>
        <w:br/>
        <w:t>जोडो को खोलने के लिए</w:t>
      </w:r>
    </w:p>
    <w:p>
      <w:r>
        <w:t>(Source: TRADE THEORY)</w:t>
      </w:r>
    </w:p>
    <w:p/>
    <w:p>
      <w:pPr>
        <w:pStyle w:val="Heading2"/>
      </w:pPr>
      <w:r>
        <w:t>Q. 12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13</w:t>
      </w:r>
    </w:p>
    <w:p>
      <w:r>
        <w:t>What is the unit of inductive reactance?</w:t>
        <w:br/>
        <w:t>इनंडक्टिव रिएक्टेस कि क्या ईकाई है?</w:t>
      </w:r>
    </w:p>
    <w:p>
      <w:r>
        <w:t>A) Henry</w:t>
        <w:br/>
        <w:t>हेनरी</w:t>
      </w:r>
    </w:p>
    <w:p>
      <w:r>
        <w:t>B) Hertz</w:t>
        <w:br/>
        <w:t>हडस</w:t>
      </w:r>
    </w:p>
    <w:p>
      <w:r>
        <w:t>C) Ohm</w:t>
        <w:br/>
        <w:t>ओहम</w:t>
      </w:r>
    </w:p>
    <w:p>
      <w:r>
        <w:t>D) Farad</w:t>
        <w:br/>
        <w:t>फ्ररोड</w:t>
      </w:r>
    </w:p>
    <w:p>
      <w:r>
        <w:t>(Source: TRADE THEORY)</w:t>
      </w:r>
    </w:p>
    <w:p/>
    <w:p>
      <w:pPr>
        <w:pStyle w:val="Heading2"/>
      </w:pPr>
      <w:r>
        <w:t>Q. 13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14</w:t>
      </w:r>
    </w:p>
    <w:p>
      <w:r>
        <w:t>What is the formula to find out inductance of a coil?</w:t>
        <w:br/>
        <w:t>इनक्टेस ऑफ फॉइल का पता लगाने का सूत्र क्या है?</w:t>
      </w:r>
    </w:p>
    <w:p>
      <w:r>
        <w:t>A) L =</w:t>
        <w:br/>
        <w:br/>
        <w:t>l</w:t>
      </w:r>
    </w:p>
    <w:p>
      <w:r>
        <w:t>B) L =</w:t>
        <w:br/>
        <w:br/>
        <w:t>A</w:t>
      </w:r>
    </w:p>
    <w:p>
      <w:r>
        <w:t>(Source: TRADE THEORY)</w:t>
      </w:r>
    </w:p>
    <w:p/>
    <w:p>
      <w:pPr>
        <w:pStyle w:val="Heading2"/>
      </w:pPr>
      <w:r>
        <w:t>Q. 14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15</w:t>
      </w:r>
    </w:p>
    <w:p>
      <w:r>
        <w:t>The induction is used to.....</w:t>
        <w:br/>
        <w:t>प्ररेक का उपयोग कहाँ किया जाता है?</w:t>
      </w:r>
    </w:p>
    <w:p>
      <w:r>
        <w:t>A) A1: store electric energy</w:t>
        <w:br/>
        <w:t>बिजली को स्टौर करना</w:t>
      </w:r>
    </w:p>
    <w:p>
      <w:r>
        <w:t>B) A2: store magnetic energy</w:t>
        <w:br/>
        <w:t>मैगनेटिक ऊर्जा को स्टोर करना</w:t>
      </w:r>
    </w:p>
    <w:p>
      <w:r>
        <w:t>C) A3: pass AC</w:t>
        <w:br/>
        <w:t>AC पास</w:t>
      </w:r>
    </w:p>
    <w:p>
      <w:r>
        <w:t>D) A4: block DC</w:t>
        <w:br/>
        <w:t>DC ब्लॉक</w:t>
      </w:r>
    </w:p>
    <w:p/>
    <w:p>
      <w:pPr>
        <w:pStyle w:val="Heading2"/>
      </w:pPr>
      <w:r>
        <w:t>Q. 15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16</w:t>
      </w:r>
    </w:p>
    <w:p>
      <w:r>
        <w:t>Working principle of transformer is.....</w:t>
        <w:br/>
        <w:t>ट्रॉसफार्मर का कार्य सिद्धांत क्या है?</w:t>
      </w:r>
    </w:p>
    <w:p>
      <w:r>
        <w:t>A) A1: Self inductance</w:t>
        <w:br/>
        <w:t>स्वंयम प्रेरक्टू</w:t>
      </w:r>
    </w:p>
    <w:p>
      <w:r>
        <w:t>B) A2: Mutual inductance</w:t>
        <w:br/>
        <w:t>आपसी प्ररेकत्व</w:t>
      </w:r>
    </w:p>
    <w:p>
      <w:r>
        <w:t>C) A3: Back emf</w:t>
        <w:br/>
        <w:t>emf बैक</w:t>
      </w:r>
    </w:p>
    <w:p>
      <w:r>
        <w:t>D) A4: Eddy current</w:t>
        <w:br/>
        <w:t>एड्डी धारा</w:t>
      </w:r>
    </w:p>
    <w:p/>
    <w:p>
      <w:pPr>
        <w:pStyle w:val="Heading2"/>
      </w:pPr>
      <w:r>
        <w:t>Q. 16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17</w:t>
      </w:r>
    </w:p>
    <w:p>
      <w:r>
        <w:t>How to find out the voltage ratio of a transformer?</w:t>
        <w:br/>
        <w:t>ट्रॉसफार्मर के वोल्टेज अनुपात का पता कैसे लगएँ?</w:t>
      </w:r>
    </w:p>
    <w:p>
      <w:r>
        <w:t>A) A1: Vp/Vs</w:t>
        <w:br/>
        <w:t>Vp/Vs</w:t>
      </w:r>
    </w:p>
    <w:p>
      <w:r>
        <w:t>B) A2: Vs/Vp</w:t>
        <w:br/>
        <w:t>Vs/Vp</w:t>
      </w:r>
    </w:p>
    <w:p>
      <w:r>
        <w:t xml:space="preserve">C) A3: </w:t>
        <w:br/>
        <w:t>Vp + Vs / Vs</w:t>
      </w:r>
    </w:p>
    <w:p>
      <w:r>
        <w:t>D) A4: Vs / Vp+Vs</w:t>
      </w:r>
    </w:p>
    <w:p/>
    <w:p>
      <w:pPr>
        <w:pStyle w:val="Heading2"/>
      </w:pPr>
      <w:r>
        <w:t>Q. 17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18</w:t>
      </w:r>
    </w:p>
    <w:p>
      <w:r>
        <w:t>How to occur copper loss in a transformer?</w:t>
        <w:br/>
        <w:t>एक ट्रासफार्मर में ताबे के नुकसान को कैसे कम करे।</w:t>
      </w:r>
    </w:p>
    <w:p>
      <w:r>
        <w:t>A) A1: Due to the core of transformer</w:t>
        <w:br/>
        <w:t>कोर ट्रासफार्मर के कारण</w:t>
      </w:r>
    </w:p>
    <w:p>
      <w:r>
        <w:t>B) A2: Due to the lamination of transformer</w:t>
        <w:br/>
        <w:t>ट्रासफार्मर लेमिनेशन के कारण</w:t>
      </w:r>
    </w:p>
    <w:p>
      <w:r>
        <w:t>C) A3: Due to the insulations provided in the transformer</w:t>
        <w:br/>
        <w:t>ट्रासफार्मर की इसुलेशन के कारण</w:t>
      </w:r>
    </w:p>
    <w:p>
      <w:r>
        <w:t>D) A4: Due to the copper winding of transformer</w:t>
        <w:br/>
        <w:t>ट्रॉसफार्मर के वोल्टेज अनुपात का पता कैसे लगएँ</w:t>
      </w:r>
    </w:p>
    <w:p/>
    <w:p>
      <w:pPr>
        <w:pStyle w:val="Heading2"/>
      </w:pPr>
      <w:r>
        <w:t>Q. 18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19</w:t>
      </w:r>
    </w:p>
    <w:p>
      <w:r>
        <w:t>In capacitance, capacitance value....</w:t>
        <w:br/>
        <w:t>घारिता में घारितर का मान है.......।</w:t>
      </w:r>
    </w:p>
    <w:p>
      <w:r>
        <w:t>A) A1: Directly proportional to area of plate</w:t>
        <w:br/>
        <w:t>प्लेट के क्षेत्रफल से सीधे अनपातिक</w:t>
      </w:r>
    </w:p>
    <w:p>
      <w:r>
        <w:t>B) A2: Directly proportional to distance b/w the plates</w:t>
        <w:br/>
        <w:t>प्लेट की दूरी b/w से सीधे आनुपातिक क्षेत्र</w:t>
      </w:r>
    </w:p>
    <w:p>
      <w:r>
        <w:t>C) A3: inversely proportional to area of plate</w:t>
        <w:br/>
        <w:t>प्लेट के क्षेत्रफल विपरित आनुपातिक</w:t>
      </w:r>
    </w:p>
    <w:p>
      <w:r>
        <w:t>D) A4: inversely proportional to dielectric constant</w:t>
        <w:br/>
        <w:t>एक ट्रासफार्मर में ताबे के नुकसान को कैसे कम करे ।</w:t>
      </w:r>
    </w:p>
    <w:p>
      <w:r>
        <w:t>(Source: TRADE THEORY)</w:t>
      </w:r>
    </w:p>
    <w:p/>
    <w:p>
      <w:pPr>
        <w:pStyle w:val="Heading2"/>
      </w:pPr>
      <w:r>
        <w:t>Q. 19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20</w:t>
      </w:r>
    </w:p>
    <w:p>
      <w:r>
        <w:t>What is the relation b/w frequency and capacitive reactance in a circuit?</w:t>
        <w:br/>
        <w:t>परिपथ में b/w आवृति और घारिता प्रतिक्रिया क्या है?</w:t>
      </w:r>
    </w:p>
    <w:p>
      <w:r>
        <w:t>A) A1: Not depending</w:t>
        <w:br/>
        <w:t>विर्भर नहीं रहती</w:t>
      </w:r>
    </w:p>
    <w:p>
      <w:r>
        <w:t>B) A2: Frequency increases capacitive reactance increases</w:t>
        <w:br/>
        <w:t>आवृति और धारिता प्रतिक्रिया बढ़ जाती है</w:t>
      </w:r>
    </w:p>
    <w:p>
      <w:r>
        <w:t>C) A3: Frequency increases capacitive reactance decreases</w:t>
        <w:br/>
        <w:t>आवृति बढ़ जाती है और घारिता बढ़ जाती है</w:t>
      </w:r>
    </w:p>
    <w:p>
      <w:r>
        <w:t>D) A4: It will depends on circuit</w:t>
        <w:br/>
        <w:t>घारिता में घारितर का मान है.......।</w:t>
      </w:r>
    </w:p>
    <w:p>
      <w:r>
        <w:t>(Source: TRADE THEORY)</w:t>
      </w:r>
    </w:p>
    <w:p/>
    <w:p>
      <w:pPr>
        <w:pStyle w:val="Heading2"/>
      </w:pPr>
      <w:r>
        <w:t>Q. 20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21</w:t>
      </w:r>
    </w:p>
    <w:p>
      <w:r>
        <w:t>Compare the effect of capacitors for AC and DC frequency.....</w:t>
        <w:br/>
        <w:t>AC और DC आवृति के लिए घारिता में प्रभाव की तुलना करें।</w:t>
      </w:r>
    </w:p>
    <w:p>
      <w:r>
        <w:t>A) A1: allows AC blocks DC</w:t>
        <w:br/>
        <w:t>AC ब्लॉक DC की अनुमति देता है</w:t>
      </w:r>
    </w:p>
    <w:p>
      <w:r>
        <w:t>B) A2: Allows DC block AC</w:t>
        <w:br/>
        <w:t>DC को अनुमति और AC को रोकना</w:t>
      </w:r>
    </w:p>
    <w:p>
      <w:r>
        <w:t>C) A3: Not allowing both AC and DC</w:t>
        <w:br/>
        <w:t>AC और DC को प्रवाहित नहीं करता</w:t>
      </w:r>
    </w:p>
    <w:p>
      <w:r>
        <w:t>D) A4: Fully allowing both AC and DC</w:t>
        <w:br/>
        <w:t>एसी और डीसी दोनों को पूरी तरह से अनुमति</w:t>
      </w:r>
    </w:p>
    <w:p>
      <w:r>
        <w:t>(Source: TRADE THEORY)</w:t>
      </w:r>
    </w:p>
    <w:p/>
    <w:p>
      <w:pPr>
        <w:pStyle w:val="Heading2"/>
      </w:pPr>
      <w:r>
        <w:t>Q. 21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22</w:t>
      </w:r>
    </w:p>
    <w:p>
      <w:r>
        <w:t>What is the condition at which resonance occurs is...........</w:t>
        <w:br/>
        <w:t>वह स्थिति क्या है जिस पर रिसोनेन्स होता है।</w:t>
      </w:r>
    </w:p>
    <w:p>
      <w:r>
        <w:t>A) A1: XL &gt; XC</w:t>
        <w:br/>
        <w:t>XL &gt; XC</w:t>
      </w:r>
    </w:p>
    <w:p>
      <w:r>
        <w:t>B) A2: XL &lt;XC</w:t>
        <w:br/>
        <w:t>XL &lt;XC</w:t>
      </w:r>
    </w:p>
    <w:p>
      <w:r>
        <w:t>C) A3: XL = XC</w:t>
        <w:br/>
        <w:t>XL = XC</w:t>
      </w:r>
    </w:p>
    <w:p>
      <w:r>
        <w:t>D) A4: XL &amp; XC = 0</w:t>
        <w:br/>
        <w:t>XL &amp; XC = 0</w:t>
      </w:r>
    </w:p>
    <w:p>
      <w:r>
        <w:t>(Source: TRADE THEORY)</w:t>
      </w:r>
    </w:p>
    <w:p/>
    <w:p>
      <w:pPr>
        <w:pStyle w:val="Heading2"/>
      </w:pPr>
      <w:r>
        <w:t>Q. 22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23</w:t>
      </w:r>
    </w:p>
    <w:p>
      <w:r>
        <w:t>Calculate the effective capacitances, if two 100 mf capacitors connected in parallel.</w:t>
        <w:br/>
        <w:t>प्रभावी समाई कि गणना करेए यदि दो 100 mf घारिता समानांतर में जुडे हुए है।</w:t>
      </w:r>
    </w:p>
    <w:p>
      <w:r>
        <w:t>A) Α1 : 50 μF</w:t>
        <w:br/>
        <w:t>50 μF</w:t>
      </w:r>
    </w:p>
    <w:p>
      <w:r>
        <w:t>B) Α2 : 100 μF</w:t>
        <w:br/>
        <w:t>100 μF</w:t>
      </w:r>
    </w:p>
    <w:p>
      <w:r>
        <w:t>C) Α3 : 133 μF</w:t>
        <w:br/>
        <w:t>133 μF</w:t>
      </w:r>
    </w:p>
    <w:p>
      <w:r>
        <w:t>D) Α4 : 200 μF</w:t>
        <w:br/>
        <w:t>200 μF</w:t>
      </w:r>
    </w:p>
    <w:p>
      <w:r>
        <w:t>(Source: TRADE THEORY)</w:t>
      </w:r>
    </w:p>
    <w:p/>
    <w:p>
      <w:pPr>
        <w:pStyle w:val="Heading2"/>
      </w:pPr>
      <w:r>
        <w:t>Q. 23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24</w:t>
      </w:r>
    </w:p>
    <w:p>
      <w:r>
        <w:t>State advantage of bridge rectifier over centre tapped rectifier.....</w:t>
        <w:br/>
        <w:t>सेंटर टेसड रेक्टिफायर के ऊपर ब्रिज रेक्टिफायर का क्या लाभ है।</w:t>
      </w:r>
    </w:p>
    <w:p>
      <w:r>
        <w:t>A) A1: High output voltage</w:t>
        <w:br/>
        <w:t>उच्च आऊट पूट वोल्टेज</w:t>
      </w:r>
    </w:p>
    <w:p>
      <w:r>
        <w:t>B) A2: Avoiding centre tap transformer</w:t>
        <w:br/>
        <w:t>सेन्टर टैप ट्रासफार्मर से बचाना</w:t>
      </w:r>
    </w:p>
    <w:p>
      <w:r>
        <w:t>C) A3: High efficiency</w:t>
        <w:br/>
        <w:t>उच्च दक्षता</w:t>
      </w:r>
    </w:p>
    <w:p>
      <w:r>
        <w:t>D) A4: Low ripple factor</w:t>
        <w:br/>
        <w:t>कम तंरग कारक</w:t>
      </w:r>
    </w:p>
    <w:p>
      <w:r>
        <w:t>(Source: TRADE THEORY)</w:t>
      </w:r>
    </w:p>
    <w:p/>
    <w:p>
      <w:pPr>
        <w:pStyle w:val="Heading2"/>
      </w:pPr>
      <w:r>
        <w:t>Q. 24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25</w:t>
      </w:r>
    </w:p>
    <w:p>
      <w:r>
        <w:t>What is the value of ripple factor in a bridge rectifier?</w:t>
        <w:br/>
        <w:t>ब्रिज रंक्टिफायर में रिपल फैक्टर का मान होता है।</w:t>
      </w:r>
    </w:p>
    <w:p>
      <w:r>
        <w:t>A) A1: 0.48</w:t>
        <w:br/>
        <w:t>0.48</w:t>
      </w:r>
    </w:p>
    <w:p>
      <w:r>
        <w:t>B) A2: 81.2</w:t>
        <w:br/>
        <w:t>81.2</w:t>
      </w:r>
    </w:p>
    <w:p>
      <w:r>
        <w:t>C) A3: 40.6</w:t>
        <w:br/>
        <w:t>40.6</w:t>
      </w:r>
    </w:p>
    <w:p>
      <w:r>
        <w:t>(Source: TRADE THEORY)</w:t>
      </w:r>
    </w:p>
    <w:p/>
    <w:p>
      <w:pPr>
        <w:pStyle w:val="Heading2"/>
      </w:pPr>
      <w:r>
        <w:t>Q. 25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26</w:t>
      </w:r>
    </w:p>
    <w:p>
      <w:r>
        <w:t>What is the purpose of the following component given in figure?</w:t>
        <w:br/>
        <w:t>चित्र में दिए गए निम्न घटक का उदेश्य क्या है।</w:t>
      </w:r>
    </w:p>
    <w:p>
      <w:r>
        <w:t>A) A1: Amplifier</w:t>
        <w:br/>
        <w:t>एम्पलीफायर</w:t>
      </w:r>
    </w:p>
    <w:p>
      <w:r>
        <w:t>B) A2: Rectification</w:t>
        <w:br/>
        <w:t>रेक्टीफीकेशन</w:t>
      </w:r>
    </w:p>
    <w:p>
      <w:r>
        <w:t>C) A3: Oscillation</w:t>
        <w:br/>
        <w:t>ऑसिलेशन</w:t>
      </w:r>
    </w:p>
    <w:p>
      <w:r>
        <w:t>D) A4: Voltage regulation</w:t>
        <w:br/>
        <w:t>वोल्टेज रेग्युलेशन</w:t>
      </w:r>
    </w:p>
    <w:p>
      <w:r>
        <w:t>(Source: TRADE THEORY)</w:t>
      </w:r>
    </w:p>
    <w:p/>
    <w:p>
      <w:pPr>
        <w:pStyle w:val="Heading2"/>
      </w:pPr>
      <w:r>
        <w:t>Q. 26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27</w:t>
      </w:r>
    </w:p>
    <w:p>
      <w:r>
        <w:t>What are the terminals of a transistor ?</w:t>
        <w:br/>
        <w:t>एक ट्राजिस्टर के टर्मिनल क्या है।</w:t>
      </w:r>
    </w:p>
    <w:p>
      <w:r>
        <w:t>A) A1: MT1, MT2, G</w:t>
        <w:br/>
        <w:t>MT1, MT2, G</w:t>
      </w:r>
    </w:p>
    <w:p>
      <w:r>
        <w:t>B) A2: S, D, G</w:t>
        <w:br/>
        <w:t>S, D, G</w:t>
      </w:r>
    </w:p>
    <w:p>
      <w:r>
        <w:t>C) A3: E, B, C</w:t>
        <w:br/>
        <w:t>E, B, C</w:t>
      </w:r>
    </w:p>
    <w:p>
      <w:r>
        <w:t>D) A4: A, K, G</w:t>
        <w:br/>
        <w:t>A, K, G</w:t>
      </w:r>
    </w:p>
    <w:p>
      <w:r>
        <w:t>(Source: TRADE THEORY)</w:t>
      </w:r>
    </w:p>
    <w:p/>
    <w:p>
      <w:pPr>
        <w:pStyle w:val="Heading2"/>
      </w:pPr>
      <w:r>
        <w:t>Q. 27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28</w:t>
      </w:r>
    </w:p>
    <w:p>
      <w:r>
        <w:t>What is the function of IC 7912?</w:t>
        <w:br/>
        <w:t>IC 7912 का कार्य क्या है?</w:t>
      </w:r>
    </w:p>
    <w:p>
      <w:r>
        <w:t>A) A1: To give output of + 12V</w:t>
        <w:br/>
        <w:t>+ 12V का आउटपुट देना</w:t>
      </w:r>
    </w:p>
    <w:p>
      <w:r>
        <w:t>B) A2: To give output of -12 V</w:t>
        <w:br/>
        <w:t>- 12V का आउटपुट देना</w:t>
      </w:r>
    </w:p>
    <w:p>
      <w:r>
        <w:t>C) A3: To give output of both +12V &amp; -12 V</w:t>
        <w:br/>
        <w:t>+12V &amp; -12 V दोनों ऑउटपुट देना</w:t>
      </w:r>
    </w:p>
    <w:p>
      <w:r>
        <w:t>D) A4: To give output other than 12V</w:t>
        <w:br/>
        <w:t>12V के अलावा अन्य आउटपुट देना</w:t>
      </w:r>
    </w:p>
    <w:p>
      <w:r>
        <w:t>(Source: TRADE THEORY)</w:t>
      </w:r>
    </w:p>
    <w:p/>
    <w:p>
      <w:pPr>
        <w:pStyle w:val="Heading2"/>
      </w:pPr>
      <w:r>
        <w:t>Q. 28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29</w:t>
      </w:r>
    </w:p>
    <w:p>
      <w:r>
        <w:t>What is the value of alpha in amplifiers ?</w:t>
        <w:br/>
        <w:t>प्रवधक में अल्फा का मान क्या है?</w:t>
      </w:r>
    </w:p>
    <w:p>
      <w:r>
        <w:t>(Source: TRADE THEORY)</w:t>
      </w:r>
    </w:p>
    <w:p/>
    <w:p>
      <w:pPr>
        <w:pStyle w:val="Heading2"/>
      </w:pPr>
      <w:r>
        <w:t>Q. 29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30</w:t>
      </w:r>
    </w:p>
    <w:p>
      <w:r>
        <w:t>Operation of emitter follower is same as which transistor configuration?</w:t>
        <w:br/>
        <w:t>उत्सर्जक के साथ का संचालन ट्रांजिस्टर कॉन्गिरेशन के समान है।</w:t>
      </w:r>
    </w:p>
    <w:p>
      <w:r>
        <w:t>A) Common collector</w:t>
        <w:br/>
        <w:t>कॉमन संग्राहक</w:t>
      </w:r>
    </w:p>
    <w:p>
      <w:r>
        <w:t>B) Common emitter</w:t>
        <w:br/>
        <w:t>कॉमन उत्सर्जक</w:t>
      </w:r>
    </w:p>
    <w:p>
      <w:r>
        <w:t>C) Common bare</w:t>
        <w:br/>
        <w:t>माज कॉमन</w:t>
      </w:r>
    </w:p>
    <w:p>
      <w:r>
        <w:t>D) No transistor configuration</w:t>
        <w:br/>
        <w:t>कोई ट्राजिस्टर कान्फिगरेशन नहीं</w:t>
      </w:r>
    </w:p>
    <w:p/>
    <w:p>
      <w:pPr>
        <w:pStyle w:val="Heading2"/>
      </w:pPr>
      <w:r>
        <w:t>Q. 30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31</w:t>
      </w:r>
    </w:p>
    <w:p>
      <w:r>
        <w:t>ẞ' stands for...</w:t>
        <w:br/>
        <w:t>B का अर्थ है।</w:t>
      </w:r>
    </w:p>
    <w:p>
      <w:r>
        <w:t>A) current gain of transistor CE configuration</w:t>
        <w:br/>
        <w:t>ट्रांजिस्टर CE कान्फ्युगरेशन का धारा लाभ</w:t>
      </w:r>
    </w:p>
    <w:p>
      <w:r>
        <w:t>B) voltage gain of transistor CE configuration</w:t>
        <w:br/>
        <w:t>टंराजिस्टर CE का वोल्टैज लाभ</w:t>
      </w:r>
    </w:p>
    <w:p>
      <w:r>
        <w:t>C) current gain of transistor CB configuration</w:t>
        <w:br/>
        <w:t>ट्रांजिस्टर CB कान्फ्युगरेशन का धारा लाभ</w:t>
      </w:r>
    </w:p>
    <w:p>
      <w:r>
        <w:t>D) Voltage gain of transistor CC configuration</w:t>
        <w:br/>
        <w:t>ट्रांजिस्टर CC कान्फ्युगरेशन का वोल्टेज लाभ</w:t>
      </w:r>
    </w:p>
    <w:p/>
    <w:p>
      <w:pPr>
        <w:pStyle w:val="Heading2"/>
      </w:pPr>
      <w:r>
        <w:t>Q. 31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32</w:t>
      </w:r>
    </w:p>
    <w:p>
      <w:r>
        <w:t>The function of half adder circuit is to......</w:t>
        <w:br/>
        <w:t>हाफ ऐडर सर्किट का क्या कार्य है।</w:t>
      </w:r>
    </w:p>
    <w:p>
      <w:r>
        <w:t>A) add two bit with carry at a time</w:t>
        <w:br/>
        <w:t>एक साथ दो बिट डाले जो एक समय चले</w:t>
      </w:r>
    </w:p>
    <w:p>
      <w:r>
        <w:t>B) add three bit at a time</w:t>
        <w:br/>
        <w:t>तिन बिट एक साथ डाले</w:t>
      </w:r>
    </w:p>
    <w:p>
      <w:r>
        <w:t>C) add or subtract two bit at a time</w:t>
        <w:br/>
        <w:t>एक समय में दो बिट को जोडने और घटना</w:t>
      </w:r>
    </w:p>
    <w:p>
      <w:r>
        <w:t>D) add two bit at a time</w:t>
        <w:br/>
        <w:t>एक बार मे दो बिट जोडे</w:t>
      </w:r>
    </w:p>
    <w:p/>
    <w:p>
      <w:pPr>
        <w:pStyle w:val="Heading2"/>
      </w:pPr>
      <w:r>
        <w:t>Q. 32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33</w:t>
      </w:r>
    </w:p>
    <w:p>
      <w:r>
        <w:t>Which circuit is used to convert DC to AC?</w:t>
        <w:br/>
        <w:t>DC को AC में बदलने के लिए किस परिपथ का उपयोग किया जाता है।</w:t>
      </w:r>
    </w:p>
    <w:p/>
    <w:p>
      <w:pPr>
        <w:pStyle w:val="Heading2"/>
      </w:pPr>
      <w:r>
        <w:t>Q. 33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34</w:t>
      </w:r>
    </w:p>
    <w:p>
      <w:r>
        <w:t>Advantage of UPS is to supply ....</w:t>
        <w:br/>
        <w:t>UPS सपलाई के लाभ</w:t>
      </w:r>
    </w:p>
    <w:p>
      <w:r>
        <w:t>A) A1: uninterrupted AC sinewave to load</w:t>
        <w:br/>
        <w:t>लोड करने के लिए निर्बाध AC साइनवेव</w:t>
      </w:r>
    </w:p>
    <w:p>
      <w:r>
        <w:t>B) A2: Uninterrupted DC power to load</w:t>
        <w:br/>
        <w:t>लोड करने के लिए निर्बाध DC पावर</w:t>
      </w:r>
    </w:p>
    <w:p>
      <w:r>
        <w:t>C) A3: Uninterrupted AC squarewave to load</w:t>
        <w:br/>
        <w:t>लोड करने के लिए निर्बाध AC स्कायर वेव</w:t>
      </w:r>
    </w:p>
    <w:p>
      <w:r>
        <w:t>D) A4: both AC/DC delivering</w:t>
        <w:br/>
        <w:t>AC/DC के दोनों की आपूर्ति</w:t>
      </w:r>
    </w:p>
    <w:p/>
    <w:p>
      <w:pPr>
        <w:pStyle w:val="Heading2"/>
      </w:pPr>
      <w:r>
        <w:t>Q. 34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35</w:t>
      </w:r>
    </w:p>
    <w:p>
      <w:r>
        <w:t>Function of relay is on the principle of ............</w:t>
        <w:br/>
        <w:t>रिले के काग्र सिद्धांत पर है।</w:t>
      </w:r>
    </w:p>
    <w:p>
      <w:r>
        <w:t>A) A1: Electro magnetism</w:t>
        <w:br/>
        <w:t>इलेक्ट्रो मैग्नेटिजम</w:t>
      </w:r>
    </w:p>
    <w:p>
      <w:r>
        <w:t>B) A2: Magnetism</w:t>
        <w:br/>
        <w:t>मैग्नेटिजम</w:t>
      </w:r>
    </w:p>
    <w:p>
      <w:r>
        <w:t>C) A3: Electrostatic</w:t>
        <w:br/>
        <w:t>इलेक्ट्रोस्टाटिक</w:t>
      </w:r>
    </w:p>
    <w:p>
      <w:r>
        <w:t>D) A4: Mechanical</w:t>
        <w:br/>
        <w:t>मैकेनिकल</w:t>
      </w:r>
    </w:p>
    <w:p/>
    <w:p>
      <w:pPr>
        <w:pStyle w:val="Heading2"/>
      </w:pPr>
      <w:r>
        <w:t>Q. 35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36</w:t>
      </w:r>
    </w:p>
    <w:p>
      <w:r>
        <w:t>Which gate will produce O/P 1 if only all outputs are?</w:t>
        <w:br/>
        <w:t>यदि सभी आऊटपूट है तो कौन सा गेट ओ पी का उत्पादन करेगा।</w:t>
      </w:r>
    </w:p>
    <w:p>
      <w:r>
        <w:t>A) A1: OR gate</w:t>
        <w:br/>
        <w:t>OR गेट</w:t>
      </w:r>
    </w:p>
    <w:p>
      <w:r>
        <w:t>B) A2: AND gate</w:t>
        <w:br/>
        <w:t>AND गेट</w:t>
      </w:r>
    </w:p>
    <w:p>
      <w:r>
        <w:t>C) A3: NOT gate</w:t>
        <w:br/>
        <w:t>NOT गेट</w:t>
      </w:r>
    </w:p>
    <w:p>
      <w:r>
        <w:t>D) A4: NOR gate</w:t>
        <w:br/>
        <w:t>NOR गेट</w:t>
      </w:r>
    </w:p>
    <w:p/>
    <w:p>
      <w:pPr>
        <w:pStyle w:val="Heading2"/>
      </w:pPr>
      <w:r>
        <w:t>Q. 36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37</w:t>
      </w:r>
    </w:p>
    <w:p>
      <w:r>
        <w:t>Name one of the server operating system.</w:t>
        <w:br/>
        <w:t>सर्वर आपरेटिंग सिस्टम में से एक का नाम बताएँ</w:t>
      </w:r>
    </w:p>
    <w:p>
      <w:r>
        <w:t>A) A1: Windows 8</w:t>
        <w:br/>
        <w:t>विंडोज 8</w:t>
      </w:r>
    </w:p>
    <w:p>
      <w:r>
        <w:t>B) A2: Windows 10</w:t>
        <w:br/>
        <w:t>विंडोज 10</w:t>
      </w:r>
    </w:p>
    <w:p>
      <w:r>
        <w:t>C) A3: XP</w:t>
        <w:br/>
        <w:t>XP</w:t>
      </w:r>
    </w:p>
    <w:p>
      <w:r>
        <w:t>D) A4: Linux</w:t>
        <w:br/>
        <w:t>लिनक्स</w:t>
      </w:r>
    </w:p>
    <w:p/>
    <w:p>
      <w:pPr>
        <w:pStyle w:val="Heading2"/>
      </w:pPr>
      <w:r>
        <w:t>Q. 37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38</w:t>
      </w:r>
    </w:p>
    <w:p>
      <w:r>
        <w:t>Which of the following OS is not based on Linux?</w:t>
        <w:br/>
        <w:t>निम्न में से कौन सा OS लिनक्स पर आधारित नहीं है?</w:t>
      </w:r>
    </w:p>
    <w:p>
      <w:r>
        <w:t>A) A1: Cent OS</w:t>
        <w:br/>
        <w:t>सेंट OS</w:t>
      </w:r>
    </w:p>
    <w:p>
      <w:r>
        <w:t>B) A2: Ubunter</w:t>
        <w:br/>
        <w:t>उबंटर</w:t>
      </w:r>
    </w:p>
    <w:p>
      <w:r>
        <w:t>C) A3: Red hat</w:t>
        <w:br/>
        <w:t>रेड हैट</w:t>
      </w:r>
    </w:p>
    <w:p>
      <w:r>
        <w:t>D) A4: Professional XP</w:t>
        <w:br/>
        <w:t>प्रोफेशनलXP</w:t>
      </w:r>
    </w:p>
    <w:p>
      <w:r>
        <w:t>(Source: TRADE THEORY)</w:t>
      </w:r>
    </w:p>
    <w:p/>
    <w:p>
      <w:pPr>
        <w:pStyle w:val="Heading2"/>
      </w:pPr>
      <w:r>
        <w:t>Q. 38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39</w:t>
      </w:r>
    </w:p>
    <w:p>
      <w:r>
        <w:t>Which command in LINUX is used to reports the full path to the current directory?</w:t>
        <w:br/>
        <w:t>धारा निर्देशिका में पूर्ण पथ की रिपोर्ट करने के लिए LINUX में किस कमांड का उपयोग किया जाता है?</w:t>
      </w:r>
    </w:p>
    <w:p>
      <w:r>
        <w:t>A) A1: PWD</w:t>
        <w:br/>
        <w:t>PWD</w:t>
      </w:r>
    </w:p>
    <w:p>
      <w:r>
        <w:t>B) A2: CD</w:t>
        <w:br/>
        <w:t>CD</w:t>
      </w:r>
    </w:p>
    <w:p>
      <w:r>
        <w:t>C) A3: PD</w:t>
        <w:br/>
        <w:t>PD</w:t>
      </w:r>
    </w:p>
    <w:p>
      <w:r>
        <w:t>D) A4: RD</w:t>
        <w:br/>
        <w:t>RD</w:t>
      </w:r>
    </w:p>
    <w:p>
      <w:r>
        <w:t>(Source: TRADE THEORY)</w:t>
      </w:r>
    </w:p>
    <w:p/>
    <w:p>
      <w:pPr>
        <w:pStyle w:val="Heading2"/>
      </w:pPr>
      <w:r>
        <w:t>Q. 39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40</w:t>
      </w:r>
    </w:p>
    <w:p>
      <w:r>
        <w:t>$Cal command is used to do in LINUX OS is....</w:t>
        <w:br/>
        <w:t>LINUX OS में करने के लिए $Cal कमांड का उपयोग किया जाता है?</w:t>
      </w:r>
    </w:p>
    <w:p>
      <w:r>
        <w:t>A) A1: display calculator</w:t>
        <w:br/>
        <w:t>डिसप्ले काल्यूकैटर</w:t>
      </w:r>
    </w:p>
    <w:p>
      <w:r>
        <w:t>B) A2: display calendar</w:t>
        <w:br/>
        <w:t>डिसप्ले कैलेन्डर</w:t>
      </w:r>
    </w:p>
    <w:p>
      <w:r>
        <w:t>C) A3: display C file</w:t>
        <w:br/>
        <w:t>डिसप्ले C फाइल</w:t>
      </w:r>
    </w:p>
    <w:p>
      <w:r>
        <w:t>D) A4: display current used file list</w:t>
        <w:br/>
        <w:t>फाईल लिस्ट में प्रयुक्त</w:t>
      </w:r>
    </w:p>
    <w:p>
      <w:r>
        <w:t>(Source: TRADE THEORY)</w:t>
      </w:r>
    </w:p>
    <w:p/>
    <w:p>
      <w:pPr>
        <w:pStyle w:val="Heading2"/>
      </w:pPr>
      <w:r>
        <w:t>Q. 40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41</w:t>
      </w:r>
    </w:p>
    <w:p>
      <w:r>
        <w:t>The function of echo-command in LINUX will be....</w:t>
        <w:br/>
        <w:t>LINUX में इको कमांड का कार्य होगा</w:t>
      </w:r>
    </w:p>
    <w:p>
      <w:r>
        <w:t>A) write its arguments to standard output</w:t>
        <w:br/>
        <w:t>मानक आउटपुट के तर्क</w:t>
      </w:r>
    </w:p>
    <w:p>
      <w:r>
        <w:t>B) read its argument to standard output</w:t>
        <w:br/>
        <w:t>स्टेंडर्ड आउटपुट में तर्क को पढ़ने के लिए</w:t>
      </w:r>
    </w:p>
    <w:p>
      <w:r>
        <w:t>C) hear its argument to standard output</w:t>
        <w:br/>
        <w:t>स्टेंडर्ड आउटपुट में तर्क को सुनने के लिए</w:t>
      </w:r>
    </w:p>
    <w:p>
      <w:r>
        <w:t>D) copying the file</w:t>
        <w:br/>
        <w:t>फाइल को कॉपी करने के लिए</w:t>
      </w:r>
    </w:p>
    <w:p/>
    <w:p>
      <w:pPr>
        <w:pStyle w:val="Heading2"/>
      </w:pPr>
      <w:r>
        <w:t>Q. 41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42</w:t>
      </w:r>
    </w:p>
    <w:p>
      <w:r>
        <w:t>In which method Linux system everything stored ?</w:t>
        <w:br/>
        <w:t>लिनक्स सिस्टम किस पद्धति में सब कुछ संग्रहीत करता है।</w:t>
      </w:r>
    </w:p>
    <w:p>
      <w:r>
        <w:t>A) Directory</w:t>
        <w:br/>
        <w:t>डायरेक्टरी</w:t>
      </w:r>
    </w:p>
    <w:p>
      <w:r>
        <w:t>B) File</w:t>
        <w:br/>
        <w:t>फाइल</w:t>
      </w:r>
    </w:p>
    <w:p>
      <w:r>
        <w:t>C) Executables</w:t>
        <w:br/>
        <w:t>एजीक्यूटिव्स</w:t>
      </w:r>
    </w:p>
    <w:p>
      <w:r>
        <w:t>D) Script</w:t>
        <w:br/>
        <w:t>स्क्रिप्ट</w:t>
      </w:r>
    </w:p>
    <w:p/>
    <w:p>
      <w:pPr>
        <w:pStyle w:val="Heading2"/>
      </w:pPr>
      <w:r>
        <w:t>Q. 42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43</w:t>
      </w:r>
    </w:p>
    <w:p>
      <w:r>
        <w:t>The function of daisy wheel printer is ......</w:t>
        <w:br/>
        <w:t>डेजी व्हील प्रिंटर का -------- कार्य है।</w:t>
      </w:r>
    </w:p>
    <w:p>
      <w:r>
        <w:t>A) Print graphics</w:t>
        <w:br/>
        <w:t>प्रिंट ग्राफिक्स</w:t>
      </w:r>
    </w:p>
    <w:p>
      <w:r>
        <w:t>B) Print characters and symbols</w:t>
        <w:br/>
        <w:t>वर्ण और प्रतीक को प्रिंट करने</w:t>
      </w:r>
    </w:p>
    <w:p>
      <w:r>
        <w:t>C) Print graphics, characters and symbols</w:t>
        <w:br/>
        <w:t>प्रिंट ग्राफिक्सए अक्षर और प्रतीक</w:t>
      </w:r>
    </w:p>
    <w:p>
      <w:r>
        <w:t>D) Print is not possible</w:t>
        <w:br/>
        <w:t>प्रिंट संभव नही है</w:t>
      </w:r>
    </w:p>
    <w:p/>
    <w:p>
      <w:pPr>
        <w:pStyle w:val="Heading2"/>
      </w:pPr>
      <w:r>
        <w:t>Q. 43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44</w:t>
      </w:r>
    </w:p>
    <w:p>
      <w:r>
        <w:t>Which output device of a computer will convert text and graphical documents in to written physical form?</w:t>
        <w:br/>
        <w:t>कंप्यूटर का कौन सा आधार डिवाइस टेक्स्ट और ग्राफिकल दस्तावेजों को लिखित और भौतिक रूप में बदल देगा।</w:t>
      </w:r>
    </w:p>
    <w:p>
      <w:r>
        <w:t>A) Monitor</w:t>
        <w:br/>
        <w:t>मॉनिटर</w:t>
      </w:r>
    </w:p>
    <w:p>
      <w:r>
        <w:t>B) Printer</w:t>
        <w:br/>
        <w:t>प्रिंटर</w:t>
      </w:r>
    </w:p>
    <w:p>
      <w:r>
        <w:t>C) Earphone</w:t>
        <w:br/>
        <w:t>ईरफोन</w:t>
      </w:r>
    </w:p>
    <w:p>
      <w:r>
        <w:t>D) Speaker</w:t>
        <w:br/>
        <w:t>स्पीकर</w:t>
      </w:r>
    </w:p>
    <w:p/>
    <w:p>
      <w:pPr>
        <w:pStyle w:val="Heading2"/>
      </w:pPr>
      <w:r>
        <w:t>Q. 44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45</w:t>
      </w:r>
    </w:p>
    <w:p>
      <w:r>
        <w:t>Dot matrix printer is....</w:t>
        <w:br/>
        <w:t>डॉट मैकट्रक्स प्रिटंर है।</w:t>
      </w:r>
    </w:p>
    <w:p>
      <w:r>
        <w:t>A) A1: impact printer</w:t>
        <w:br/>
        <w:t>इम्पैक्ट प्रिन्टर</w:t>
      </w:r>
    </w:p>
    <w:p>
      <w:r>
        <w:t>B) A2: non-impact printer</w:t>
        <w:br/>
        <w:t>नान-इम्पैक्ट प्रिन्टर</w:t>
      </w:r>
    </w:p>
    <w:p>
      <w:r>
        <w:t>C) A3: laser printer</w:t>
        <w:br/>
        <w:t>लेसर प्रिंटर</w:t>
      </w:r>
    </w:p>
    <w:p>
      <w:r>
        <w:t>D) A4: ink jet type</w:t>
        <w:br/>
        <w:t>इन्क जट प्रिंटर</w:t>
      </w:r>
    </w:p>
    <w:p/>
    <w:p>
      <w:pPr>
        <w:pStyle w:val="Heading2"/>
      </w:pPr>
      <w:r>
        <w:t>Q. 45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46</w:t>
      </w:r>
    </w:p>
    <w:p>
      <w:r>
        <w:t>In a dot matrix printer, each dot is produced by a tiny metal rod is called......</w:t>
        <w:br/>
        <w:t>डॉट मैकट्रक्स प्रिटंर में प्रत्येक डॉट को एक छोटी मैटल रॉड द्वारा निर्मित किया जाता है।</w:t>
      </w:r>
    </w:p>
    <w:p>
      <w:r>
        <w:t>A) A1: wire</w:t>
        <w:br/>
        <w:t>तार</w:t>
      </w:r>
    </w:p>
    <w:p>
      <w:r>
        <w:t>B) A2: matrix</w:t>
        <w:br/>
        <w:t>मोट्रिक</w:t>
      </w:r>
    </w:p>
    <w:p>
      <w:r>
        <w:t>C) A3: spray</w:t>
        <w:br/>
        <w:t>स्प्रे</w:t>
      </w:r>
    </w:p>
    <w:p>
      <w:r>
        <w:t>D) A4: image</w:t>
        <w:br/>
        <w:t>इमेज</w:t>
      </w:r>
    </w:p>
    <w:p/>
    <w:p>
      <w:pPr>
        <w:pStyle w:val="Heading2"/>
      </w:pPr>
      <w:r>
        <w:t>Q. 46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47</w:t>
      </w:r>
    </w:p>
    <w:p>
      <w:r>
        <w:t>How many pins used in a dot matrix printer to make characters?</w:t>
        <w:br/>
        <w:t>वर्ण बनाने क लिए डॉअ मौट्रिक्स प्रिटंर में कितने पिन का उपयोग किया जाता है?</w:t>
      </w:r>
    </w:p>
    <w:p>
      <w:r>
        <w:t>A) A1: 40</w:t>
        <w:br/>
        <w:t>40</w:t>
      </w:r>
    </w:p>
    <w:p>
      <w:r>
        <w:t>B) A2: 58</w:t>
        <w:br/>
        <w:t>58</w:t>
      </w:r>
    </w:p>
    <w:p>
      <w:r>
        <w:t>C) A3: 50</w:t>
        <w:br/>
        <w:t>50</w:t>
      </w:r>
    </w:p>
    <w:p>
      <w:r>
        <w:t>D) A4: 48</w:t>
        <w:br/>
        <w:t>48</w:t>
      </w:r>
    </w:p>
    <w:p/>
    <w:p>
      <w:pPr>
        <w:pStyle w:val="Heading2"/>
      </w:pPr>
      <w:r>
        <w:t>Q. 47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48</w:t>
      </w:r>
    </w:p>
    <w:p>
      <w:r>
        <w:t>How the speed of the printer is expressed?</w:t>
        <w:br/>
        <w:t>प्रिटंर की गति कैसे व्यक्त की जाती है?</w:t>
      </w:r>
    </w:p>
    <w:p>
      <w:r>
        <w:t>A) A1: ppm</w:t>
        <w:br/>
        <w:t>ppm</w:t>
      </w:r>
    </w:p>
    <w:p>
      <w:r>
        <w:t>B) A2: pps</w:t>
        <w:br/>
        <w:t>pps</w:t>
      </w:r>
    </w:p>
    <w:p>
      <w:r>
        <w:t>C) A3: pph</w:t>
        <w:br/>
        <w:t>pph</w:t>
      </w:r>
    </w:p>
    <w:p/>
    <w:p>
      <w:pPr>
        <w:pStyle w:val="Heading2"/>
      </w:pPr>
      <w:r>
        <w:t>Q. 48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49</w:t>
      </w:r>
    </w:p>
    <w:p>
      <w:r>
        <w:t>Which is used to print in large size and complex drawings in computer aided design?</w:t>
        <w:br/>
        <w:t>कम्पयूटर एडेड डिजाइन में बडे आकार और जटिल चित्र को प्रिंट करने के लिए किसका उपयोग किया जाता है?</w:t>
      </w:r>
    </w:p>
    <w:p>
      <w:r>
        <w:t>A) A1: Dot matrix printer</w:t>
        <w:br/>
        <w:t>डाट मेट्रिक्स प्रिन्टर</w:t>
      </w:r>
    </w:p>
    <w:p>
      <w:r>
        <w:t>B) A2: Plotter</w:t>
        <w:br/>
        <w:t>प्लोटर</w:t>
      </w:r>
    </w:p>
    <w:p>
      <w:r>
        <w:t>C) A3: Inkjet printer</w:t>
        <w:br/>
        <w:t>इन्जेक्ट प्रिन्टर</w:t>
      </w:r>
    </w:p>
    <w:p>
      <w:r>
        <w:t>D) A4: Laser printer</w:t>
        <w:br/>
        <w:t>लेसर प्रिन्टर</w:t>
      </w:r>
    </w:p>
    <w:p/>
    <w:p>
      <w:pPr>
        <w:pStyle w:val="Heading2"/>
      </w:pPr>
      <w:r>
        <w:t>Q. 49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50</w:t>
      </w:r>
    </w:p>
    <w:p>
      <w:r>
        <w:t>Identify the given fig.</w:t>
        <w:br/>
        <w:t>दिए गए चित्र को पहचाने</w:t>
      </w:r>
    </w:p>
    <w:p>
      <w:r>
        <w:t>A) A1: Print head mechanism of dot matrix printer</w:t>
        <w:br/>
        <w:t>डॉट मैट्रिक्स प्रिंटर का हैंड मैकेनिजम</w:t>
      </w:r>
    </w:p>
    <w:p>
      <w:r>
        <w:t>B) A2: Printer head mechanism of laser printer</w:t>
        <w:br/>
        <w:t>लेजर प्रिंटर का प्रिंटर हैड मैकेनिजम</w:t>
      </w:r>
    </w:p>
    <w:p>
      <w:r>
        <w:t>C) A3: Print head mechanism of ink jet printer</w:t>
        <w:br/>
        <w:t>इंक जैट प्रिंटर का प्रिंटर हैड मैकेनिजम</w:t>
      </w:r>
    </w:p>
    <w:p>
      <w:r>
        <w:t>D) A4: Print head mechanism of daisy wheel printer</w:t>
        <w:br/>
        <w:t>डेजी व्हील प्रिंटर का प्रिंटर हैड मैकेनिजम</w:t>
      </w:r>
    </w:p>
    <w:p/>
    <w:p>
      <w:pPr>
        <w:pStyle w:val="Heading2"/>
      </w:pPr>
      <w:r>
        <w:t>Q. 50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51</w:t>
      </w:r>
    </w:p>
    <w:p>
      <w:r>
        <w:t>Which printer is working in the principle of photo electric?</w:t>
        <w:br/>
        <w:t>फोटो इलैक्ट्रिक के सिद्धांत में कौन सा प्रिंटर काम करता है?</w:t>
      </w:r>
    </w:p>
    <w:p>
      <w:r>
        <w:t>A) A1: Daisy wheel</w:t>
        <w:br/>
        <w:t>डेजी व्हील</w:t>
      </w:r>
    </w:p>
    <w:p>
      <w:r>
        <w:t>B) A2: Ink jet</w:t>
        <w:br/>
        <w:t>इंक जैट</w:t>
      </w:r>
    </w:p>
    <w:p>
      <w:r>
        <w:t>C) A3: Dot matrix</w:t>
        <w:br/>
        <w:t>डॉट मैट्रिक्स</w:t>
      </w:r>
    </w:p>
    <w:p>
      <w:r>
        <w:t>D) A4: Laser printer</w:t>
        <w:br/>
        <w:t>लेजर प्रिन्टर</w:t>
      </w:r>
    </w:p>
    <w:p/>
    <w:p>
      <w:pPr>
        <w:pStyle w:val="Heading2"/>
      </w:pPr>
      <w:r>
        <w:t>Q. 51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52</w:t>
      </w:r>
    </w:p>
    <w:p>
      <w:r>
        <w:t>Which part of a laser printer used to form the text and images on the paper?</w:t>
        <w:br/>
        <w:t>लेंजर प्रिंटर के किस भाग का उपयोग कागज पर टैक्स्ट और चित्र बनाने के लिए किया जाता है?</w:t>
      </w:r>
    </w:p>
    <w:p/>
    <w:p>
      <w:pPr>
        <w:pStyle w:val="Heading2"/>
      </w:pPr>
      <w:r>
        <w:t>Q. 52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53</w:t>
      </w:r>
    </w:p>
    <w:p>
      <w:r>
        <w:t>Which part has problem in a printer if the print is faded with bubbles?</w:t>
        <w:br/>
        <w:t>यदि प्रिंट फीका है तो प्रिंटर के किस हिस्से में समस्या है?</w:t>
      </w:r>
    </w:p>
    <w:p>
      <w:r>
        <w:t>A) A1: Toner cartridge</w:t>
        <w:br/>
        <w:t>टोनर काट्रिज्म</w:t>
      </w:r>
    </w:p>
    <w:p>
      <w:r>
        <w:t>B) A2: Power supply</w:t>
        <w:br/>
        <w:t>पावर सप्लाई</w:t>
      </w:r>
    </w:p>
    <w:p>
      <w:r>
        <w:t>C) A3: DC controller</w:t>
        <w:br/>
        <w:t>DC कट्रोलर</w:t>
      </w:r>
    </w:p>
    <w:p>
      <w:r>
        <w:t>D) A4: Roller</w:t>
        <w:br/>
        <w:t>रोलर</w:t>
      </w:r>
    </w:p>
    <w:p>
      <w:r>
        <w:t>(Source: TRADE THEORY)</w:t>
      </w:r>
    </w:p>
    <w:p/>
    <w:p>
      <w:pPr>
        <w:pStyle w:val="Heading2"/>
      </w:pPr>
      <w:r>
        <w:t>Q. 53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54</w:t>
      </w:r>
    </w:p>
    <w:p>
      <w:r>
        <w:t>Which device has the consolidated function of printer, copier, scanner and fax?</w:t>
        <w:br/>
        <w:t>प्रिटंरए कॉपियरए स्कैनर और फैक्स का समेकित कार्य किस उपकरण से होता है?</w:t>
      </w:r>
    </w:p>
    <w:p>
      <w:r>
        <w:t>A) A1: Multi function printer</w:t>
        <w:br/>
        <w:t>मल्टी फन्कशन प्रिंटर</w:t>
      </w:r>
    </w:p>
    <w:p>
      <w:r>
        <w:t>B) A2: Plotter</w:t>
        <w:br/>
        <w:t>प्लेटर</w:t>
      </w:r>
    </w:p>
    <w:p>
      <w:r>
        <w:t>C) A3: Image scanner</w:t>
        <w:br/>
        <w:t>इमाज स्कैनर</w:t>
      </w:r>
    </w:p>
    <w:p>
      <w:r>
        <w:t>D) A4: Laser printer</w:t>
        <w:br/>
        <w:t>प्रिन्टर प्रिंटर</w:t>
      </w:r>
    </w:p>
    <w:p>
      <w:r>
        <w:t>(Source: TRADE THEORY)</w:t>
      </w:r>
    </w:p>
    <w:p/>
    <w:p>
      <w:pPr>
        <w:pStyle w:val="Heading2"/>
      </w:pPr>
      <w:r>
        <w:t>Q. 54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55</w:t>
      </w:r>
    </w:p>
    <w:p>
      <w:r>
        <w:t>In computer system, scanner is connected in......</w:t>
        <w:br/>
        <w:t>कम्पयूटर सिस्टम में स्कैनर जुडा होता है?</w:t>
      </w:r>
    </w:p>
    <w:p>
      <w:r>
        <w:t>A) A1: input</w:t>
        <w:br/>
        <w:t>इनपूट</w:t>
      </w:r>
    </w:p>
    <w:p>
      <w:r>
        <w:t>B) A2: output</w:t>
        <w:br/>
        <w:t>आऊटपूट</w:t>
      </w:r>
    </w:p>
    <w:p>
      <w:r>
        <w:t>C) A3: inside</w:t>
        <w:br/>
        <w:t>इनसाईड</w:t>
      </w:r>
    </w:p>
    <w:p>
      <w:r>
        <w:t>(Source: TRADE THEORY)</w:t>
      </w:r>
    </w:p>
    <w:p/>
    <w:p>
      <w:pPr>
        <w:pStyle w:val="Heading2"/>
      </w:pPr>
      <w:r>
        <w:t>Q. 55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56</w:t>
      </w:r>
    </w:p>
    <w:p>
      <w:r>
        <w:t>Which device is used to read and give output of printed bar code?</w:t>
        <w:br/>
        <w:t>प्रिंटिड बार कोड के आऊटपुट को पढने और देने के लिए किस उपकरण का उपयोग किया जाता है?</w:t>
      </w:r>
    </w:p>
    <w:p>
      <w:r>
        <w:t>A) A1: Bar code scanner</w:t>
        <w:br/>
        <w:t>बार कोड स्कैनर</w:t>
      </w:r>
    </w:p>
    <w:p>
      <w:r>
        <w:t>B) A2: Scanner</w:t>
        <w:br/>
        <w:t>स्कैनर</w:t>
      </w:r>
    </w:p>
    <w:p>
      <w:r>
        <w:t>C) A3: Image scanner</w:t>
        <w:br/>
        <w:t>इमेज स्कैनर</w:t>
      </w:r>
    </w:p>
    <w:p>
      <w:r>
        <w:t>D) A4: Network scanner</w:t>
        <w:br/>
        <w:t>नेटवर्क स्कैनर</w:t>
      </w:r>
    </w:p>
    <w:p/>
    <w:p>
      <w:pPr>
        <w:pStyle w:val="Heading2"/>
      </w:pPr>
      <w:r>
        <w:t>Q. 56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57</w:t>
      </w:r>
    </w:p>
    <w:p>
      <w:r>
        <w:t>Working principle of barcode scanner is.....</w:t>
        <w:br/>
        <w:t>बार कोड़ स्कैनर का कार्य सिद्धांत क्या है?</w:t>
      </w:r>
    </w:p>
    <w:p>
      <w:r>
        <w:t>A) A1: electric</w:t>
        <w:br/>
        <w:t>इलेक्ट्रिक</w:t>
      </w:r>
    </w:p>
    <w:p>
      <w:r>
        <w:t>B) A2: opto electric</w:t>
        <w:br/>
        <w:t>आप्टो इलैक्ट्रिक</w:t>
      </w:r>
    </w:p>
    <w:p>
      <w:r>
        <w:t>C) A3: magnetic</w:t>
        <w:br/>
        <w:t>मेगनेटिक</w:t>
      </w:r>
    </w:p>
    <w:p>
      <w:r>
        <w:t>D) A4: mechanical</w:t>
        <w:br/>
        <w:t>मकैनिकल</w:t>
      </w:r>
    </w:p>
    <w:p/>
    <w:p>
      <w:pPr>
        <w:pStyle w:val="Heading2"/>
      </w:pPr>
      <w:r>
        <w:t>Q. 57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58</w:t>
      </w:r>
    </w:p>
    <w:p>
      <w:r>
        <w:t>What is meant by an exact copy of a document made by electronic scanning and transmitted as data by telecommunication link?</w:t>
        <w:br/>
        <w:t>इलैक्ट्रानिक स्कैनिगं द्वारा बनाए गए दस्तावेज की एक प्रतिलिपी और दूर संचार लिंक द्वारा डेटा के रूप में प्रषित करने का क्या अर्थ है।</w:t>
      </w:r>
    </w:p>
    <w:p>
      <w:r>
        <w:t>A) A1: Scanning</w:t>
        <w:br/>
        <w:t>स्कैनिग</w:t>
      </w:r>
    </w:p>
    <w:p>
      <w:r>
        <w:t>B) A2: Copying</w:t>
        <w:br/>
        <w:t>कापिंग</w:t>
      </w:r>
    </w:p>
    <w:p>
      <w:r>
        <w:t>C) A3: Faxing</w:t>
        <w:br/>
        <w:t>फैक्सिंग</w:t>
      </w:r>
    </w:p>
    <w:p>
      <w:r>
        <w:t>D) A4: Printing</w:t>
        <w:br/>
        <w:t>प्रिटिंग</w:t>
      </w:r>
    </w:p>
    <w:p/>
    <w:p>
      <w:pPr>
        <w:pStyle w:val="Heading2"/>
      </w:pPr>
      <w:r>
        <w:t>Q. 58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59</w:t>
      </w:r>
    </w:p>
    <w:p>
      <w:r>
        <w:t>Network scanner is used to scan....</w:t>
        <w:br/>
        <w:t>नैटवर्क स्कैनर का उपयोग स्कैन करने के लिए किया जाता हैघ्</w:t>
      </w:r>
    </w:p>
    <w:p>
      <w:r>
        <w:t>A) A1: Image</w:t>
        <w:br/>
        <w:t>इमेज</w:t>
      </w:r>
    </w:p>
    <w:p>
      <w:r>
        <w:t>B) A2: barcode</w:t>
        <w:br/>
        <w:t>बारकोड</w:t>
      </w:r>
    </w:p>
    <w:p>
      <w:r>
        <w:t>C) A3: IP</w:t>
        <w:br/>
        <w:t>IP</w:t>
      </w:r>
    </w:p>
    <w:p/>
    <w:p>
      <w:pPr>
        <w:pStyle w:val="Heading2"/>
      </w:pPr>
      <w:r>
        <w:t>Q. 59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60</w:t>
      </w:r>
    </w:p>
    <w:p>
      <w:r>
        <w:t>An optical machine readable representation of data relating to the object to which it is attached is called?</w:t>
        <w:br/>
        <w:t>एक ऑप्टिकल मशीन जिस आब्जेसट से जुडी होती है उससे संबंधित डेटा को कहते है।</w:t>
      </w:r>
    </w:p>
    <w:p>
      <w:r>
        <w:t>A) A1: copying</w:t>
        <w:br/>
        <w:t>कॉपिंग</w:t>
      </w:r>
    </w:p>
    <w:p>
      <w:r>
        <w:t>B) A2: faxing</w:t>
        <w:br/>
        <w:t>फैक्सिंग</w:t>
      </w:r>
    </w:p>
    <w:p>
      <w:r>
        <w:t>C) A3: network code</w:t>
        <w:br/>
        <w:t>नेटवर्क कोड</w:t>
      </w:r>
    </w:p>
    <w:p>
      <w:r>
        <w:t>D) A4: barcode</w:t>
        <w:br/>
        <w:t>बार कोड</w:t>
      </w:r>
    </w:p>
    <w:p>
      <w:r>
        <w:t>(Source: TRADE THEORY)</w:t>
      </w:r>
    </w:p>
    <w:p/>
    <w:p>
      <w:pPr>
        <w:pStyle w:val="Heading2"/>
      </w:pPr>
      <w:r>
        <w:t>Q. 60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61</w:t>
      </w:r>
    </w:p>
    <w:p>
      <w:r>
        <w:t>What is meant by MFP?</w:t>
        <w:br/>
        <w:t>MFP का मतलब क्या है?</w:t>
      </w:r>
    </w:p>
    <w:p>
      <w:r>
        <w:t>A) A1: Multifunction Paper Feeder</w:t>
        <w:br/>
        <w:t>मल्टी पेपर फीडर</w:t>
      </w:r>
    </w:p>
    <w:p>
      <w:r>
        <w:t>B) A2: Manually Feeding Paper</w:t>
        <w:br/>
        <w:t>मैन्युअली फीडर पैपर</w:t>
      </w:r>
    </w:p>
    <w:p>
      <w:r>
        <w:t>C) A3: Multifunction Printer</w:t>
        <w:br/>
        <w:t>मल्टीफन्गक्शन प्रिन्टर</w:t>
      </w:r>
    </w:p>
    <w:p>
      <w:r>
        <w:t>D) A4: Maximum fax Printing</w:t>
        <w:br/>
        <w:t>माक्सिमम फैक्स प्रिंन्टिंग</w:t>
      </w:r>
    </w:p>
    <w:p>
      <w:r>
        <w:t>(Source: TRADE THEORY)</w:t>
      </w:r>
    </w:p>
    <w:p/>
    <w:p>
      <w:pPr>
        <w:pStyle w:val="Heading2"/>
      </w:pPr>
      <w:r>
        <w:t>Q. 61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62</w:t>
      </w:r>
    </w:p>
    <w:p>
      <w:r>
        <w:t>The printer which print 50 pages or more per minute is called?</w:t>
        <w:br/>
        <w:t>50 या उससे अधिक पेजिज को प्रति मिनट प्रिट करने वाले प्रिटर को क्या कहते है।</w:t>
      </w:r>
    </w:p>
    <w:p>
      <w:r>
        <w:t>A) A1: laser printer</w:t>
        <w:br/>
        <w:t>लेजर प्रिन्टर</w:t>
      </w:r>
    </w:p>
    <w:p>
      <w:r>
        <w:t>B) A2: medium speed printer</w:t>
        <w:br/>
        <w:t>मिडियम स्पीड प्रिन्टर</w:t>
      </w:r>
    </w:p>
    <w:p>
      <w:r>
        <w:t>C) A3: high speed printer</w:t>
        <w:br/>
        <w:t>हाई स्पीड प्रिन्टर</w:t>
      </w:r>
    </w:p>
    <w:p>
      <w:r>
        <w:t>D) A4: very high speed printer</w:t>
        <w:br/>
        <w:t>वेरी हाई स्पीड प्रिन्टर</w:t>
      </w:r>
    </w:p>
    <w:p>
      <w:r>
        <w:t>(Source: TRADE THEORY)</w:t>
      </w:r>
    </w:p>
    <w:p/>
    <w:p>
      <w:pPr>
        <w:pStyle w:val="Heading2"/>
      </w:pPr>
      <w:r>
        <w:t>Q. 62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63</w:t>
      </w:r>
    </w:p>
    <w:p>
      <w:r>
        <w:t>Which machine prints output from a computer a line at a time rather than character by character?</w:t>
        <w:br/>
        <w:t>कोन सा प्रिंटर कम्पयूटर में एक समय में एक लाईन प्रिंट करता है बजाय एक. एक वर्ण के?</w:t>
      </w:r>
    </w:p>
    <w:p>
      <w:r>
        <w:t>A) A1: network printer</w:t>
        <w:br/>
        <w:t>नेटवर्क प्रिंटर</w:t>
      </w:r>
    </w:p>
    <w:p>
      <w:r>
        <w:t>B) A2: line printer</w:t>
        <w:br/>
        <w:t>लाईन प्रिंटर</w:t>
      </w:r>
    </w:p>
    <w:p>
      <w:r>
        <w:t>(Source: TRADE THEORY)</w:t>
      </w:r>
    </w:p>
    <w:p/>
    <w:p>
      <w:pPr>
        <w:pStyle w:val="Heading2"/>
      </w:pPr>
      <w:r>
        <w:t>Q. 63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64</w:t>
      </w:r>
    </w:p>
    <w:p>
      <w:r>
        <w:t>How many layers does OSI reference model has?</w:t>
        <w:br/>
        <w:t>OSI मॉडल में कितनी लेयेर है</w:t>
      </w:r>
    </w:p>
    <w:p>
      <w:r>
        <w:t>A) A1:4</w:t>
        <w:br/>
        <w:t>4</w:t>
      </w:r>
    </w:p>
    <w:p>
      <w:r>
        <w:t>B) A2:5</w:t>
        <w:br/>
        <w:t>5</w:t>
      </w:r>
    </w:p>
    <w:p>
      <w:r>
        <w:t>C) A3:6</w:t>
        <w:br/>
        <w:t>6</w:t>
      </w:r>
    </w:p>
    <w:p>
      <w:r>
        <w:t>D) A4:7</w:t>
        <w:br/>
        <w:t>7</w:t>
      </w:r>
    </w:p>
    <w:p>
      <w:r>
        <w:t>(Source: TRADE THEORY)</w:t>
      </w:r>
    </w:p>
    <w:p/>
    <w:p>
      <w:pPr>
        <w:pStyle w:val="Heading2"/>
      </w:pPr>
      <w:r>
        <w:t>Q. 64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65</w:t>
      </w:r>
    </w:p>
    <w:p>
      <w:r>
        <w:t>HTTP stands for.....</w:t>
        <w:br/>
        <w:t>HTTP का अर्थ है।</w:t>
      </w:r>
    </w:p>
    <w:p>
      <w:r>
        <w:t>A) A1: Highlevel Test Transfer Protocol</w:t>
        <w:br/>
        <w:t>Highlevel Test Transfer Protocol</w:t>
      </w:r>
    </w:p>
    <w:p>
      <w:r>
        <w:t>B) A2: High Tension Text Protocol</w:t>
        <w:br/>
        <w:t>High Tension Text Protocol</w:t>
      </w:r>
    </w:p>
    <w:p>
      <w:r>
        <w:t>C) A3: Hyper Text Transfer Protocol</w:t>
        <w:br/>
        <w:t>Hyper Text Transfer Protocol</w:t>
      </w:r>
    </w:p>
    <w:p>
      <w:r>
        <w:t>D) A4: Hyper Tension Text Protocol</w:t>
        <w:br/>
        <w:t>Hyper Tension Text Protocol</w:t>
      </w:r>
    </w:p>
    <w:p>
      <w:r>
        <w:t>(Source: TRADE THEORY)</w:t>
      </w:r>
    </w:p>
    <w:p/>
    <w:p>
      <w:pPr>
        <w:pStyle w:val="Heading2"/>
      </w:pPr>
      <w:r>
        <w:t>Q. 65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66</w:t>
      </w:r>
    </w:p>
    <w:p>
      <w:r>
        <w:t>How many bit contains in IPV4 address?</w:t>
        <w:br/>
        <w:t>IPV4 एड्रेस मे कितनी बिट होते है।</w:t>
      </w:r>
    </w:p>
    <w:p>
      <w:r>
        <w:t>A) A1: 8 bit</w:t>
        <w:br/>
        <w:t>8 बिट</w:t>
      </w:r>
    </w:p>
    <w:p>
      <w:r>
        <w:t>B) A2: 16 bit</w:t>
        <w:br/>
        <w:t>16 बिट</w:t>
      </w:r>
    </w:p>
    <w:p>
      <w:r>
        <w:t>C) A3: 32 bit</w:t>
        <w:br/>
        <w:t>32 बिट</w:t>
      </w:r>
    </w:p>
    <w:p>
      <w:r>
        <w:t>D) A4: 64 bit</w:t>
        <w:br/>
        <w:t>64 बिट</w:t>
      </w:r>
    </w:p>
    <w:p>
      <w:r>
        <w:t>(Source: TRADE THEORY)</w:t>
      </w:r>
    </w:p>
    <w:p/>
    <w:p>
      <w:pPr>
        <w:pStyle w:val="Heading2"/>
      </w:pPr>
      <w:r>
        <w:t>Q. 66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67</w:t>
      </w:r>
    </w:p>
    <w:p>
      <w:r>
        <w:t>Router operates in which layer of OSI reference model?</w:t>
        <w:br/>
        <w:t>राउटर OSI मॉडल की किस लेयर में संचालित होता है।</w:t>
      </w:r>
    </w:p>
    <w:p>
      <w:r>
        <w:t>A) A1: Layer 1 (physical layer)</w:t>
        <w:br/>
        <w:t>लेयर 1 भौतिक लेयर</w:t>
      </w:r>
    </w:p>
    <w:p>
      <w:r>
        <w:t>B) A2: Layer 3 (network layer)</w:t>
        <w:br/>
        <w:t>लेयर 3 (नेटवर्क लेयर)</w:t>
      </w:r>
    </w:p>
    <w:p>
      <w:r>
        <w:t>(Source: TRADE THEORY)</w:t>
      </w:r>
    </w:p>
    <w:p/>
    <w:p>
      <w:pPr>
        <w:pStyle w:val="Heading2"/>
      </w:pPr>
      <w:r>
        <w:t>Q. 67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68</w:t>
      </w:r>
    </w:p>
    <w:p>
      <w:r>
        <w:t>What is the content of each IP packet?</w:t>
        <w:br/>
        <w:t>प्रत्येक IP पैकेट के कॉनटेक्ट क्या है?</w:t>
      </w:r>
    </w:p>
    <w:p>
      <w:r>
        <w:t>A) A1: Only source address</w:t>
        <w:br/>
        <w:t>केवल सोर्स एड्रेस</w:t>
      </w:r>
    </w:p>
    <w:p>
      <w:r>
        <w:t>B) A2: Only destination address</w:t>
        <w:br/>
        <w:t>केवल डैस्टीनेशन एड्रेस</w:t>
      </w:r>
    </w:p>
    <w:p>
      <w:r>
        <w:t>C) A3: Both source &amp; destination address</w:t>
        <w:br/>
        <w:t>सोर्स और डेस्टीनेशन एड्रेस</w:t>
      </w:r>
    </w:p>
    <w:p>
      <w:r>
        <w:t>D) A4: Source or destination address</w:t>
        <w:br/>
        <w:t>सोर्स या डेस्टीनेशन</w:t>
      </w:r>
    </w:p>
    <w:p/>
    <w:p>
      <w:pPr>
        <w:pStyle w:val="Heading2"/>
      </w:pPr>
      <w:r>
        <w:t>Q. 68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69</w:t>
      </w:r>
    </w:p>
    <w:p>
      <w:r>
        <w:t>Which of the following can be software?</w:t>
        <w:br/>
        <w:t>निम्ननिलिखित में से कौन सा सॉफ्टवेयर हो सकता हैं?</w:t>
      </w:r>
    </w:p>
    <w:p>
      <w:r>
        <w:t>A) A1: Router</w:t>
        <w:br/>
        <w:t>राउटर</w:t>
      </w:r>
    </w:p>
    <w:p>
      <w:r>
        <w:t>B) A2: Fire walls</w:t>
        <w:br/>
        <w:t>फायरवॉल</w:t>
      </w:r>
    </w:p>
    <w:p>
      <w:r>
        <w:t>C) A3: Gateway</w:t>
        <w:br/>
        <w:t>गेट वे</w:t>
      </w:r>
    </w:p>
    <w:p>
      <w:r>
        <w:t>D) A4: Modem</w:t>
        <w:br/>
        <w:t>मॉडम</w:t>
      </w:r>
    </w:p>
    <w:p/>
    <w:p>
      <w:pPr>
        <w:pStyle w:val="Heading2"/>
      </w:pPr>
      <w:r>
        <w:t>Q. 69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70</w:t>
      </w:r>
    </w:p>
    <w:p>
      <w:r>
        <w:t>URL stands for.....</w:t>
        <w:br/>
        <w:t>URL का पूरा रूप क्या है?</w:t>
      </w:r>
    </w:p>
    <w:p>
      <w:r>
        <w:t>A) A1: Unique Reference Locator</w:t>
        <w:br/>
        <w:t>Unique Reference Locator</w:t>
      </w:r>
    </w:p>
    <w:p>
      <w:r>
        <w:t>B) A2: Uniform Reference Label</w:t>
        <w:br/>
        <w:t>Uniform Reference Label</w:t>
      </w:r>
    </w:p>
    <w:p>
      <w:r>
        <w:t>C) A3: Uniform Resource Locator</w:t>
        <w:br/>
        <w:t>Uniform Resource Locator</w:t>
      </w:r>
    </w:p>
    <w:p>
      <w:r>
        <w:t>D) A4: Unique Resource Locator</w:t>
        <w:br/>
        <w:t>Unique Resource Locator</w:t>
      </w:r>
    </w:p>
    <w:p/>
    <w:p>
      <w:pPr>
        <w:pStyle w:val="Heading2"/>
      </w:pPr>
      <w:r>
        <w:t>Q. 70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71</w:t>
      </w:r>
    </w:p>
    <w:p>
      <w:r>
        <w:t>Which type of website that helps computer user find information on the inter net is called?</w:t>
        <w:br/>
        <w:t>किस प्रकार की व्रबसाइट में कम्पयूटर यूजर का इटरनेट पर जानकारी खोजने में मदद करती है?</w:t>
      </w:r>
    </w:p>
    <w:p>
      <w:r>
        <w:t>A) A1: HTTP</w:t>
        <w:br/>
        <w:t>HTTP</w:t>
      </w:r>
    </w:p>
    <w:p/>
    <w:p>
      <w:pPr>
        <w:pStyle w:val="Heading2"/>
      </w:pPr>
      <w:r>
        <w:t>Q. 71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72</w:t>
      </w:r>
    </w:p>
    <w:p>
      <w:r>
        <w:t>Identify which is not a search engine in a computer internet system?</w:t>
        <w:br/>
        <w:t>कंप्यूटर इंटरनेट सिस्टम में कौन सर्च इंजन नहीं है?</w:t>
      </w:r>
    </w:p>
    <w:p>
      <w:r>
        <w:t>A) A1 : yahoo</w:t>
        <w:br/>
        <w:t>yahoo</w:t>
      </w:r>
    </w:p>
    <w:p>
      <w:r>
        <w:t>B) A2 : google</w:t>
        <w:br/>
        <w:t>google</w:t>
      </w:r>
    </w:p>
    <w:p>
      <w:r>
        <w:t>C) A3 : ask.com</w:t>
        <w:br/>
        <w:t>ask.com</w:t>
      </w:r>
    </w:p>
    <w:p>
      <w:r>
        <w:t>D) A4 : HTTP</w:t>
        <w:br/>
        <w:t>HTTP</w:t>
      </w:r>
    </w:p>
    <w:p/>
    <w:p>
      <w:pPr>
        <w:pStyle w:val="Heading2"/>
      </w:pPr>
      <w:r>
        <w:t>Q. 72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73</w:t>
      </w:r>
    </w:p>
    <w:p>
      <w:r>
        <w:t>Physical or logical arrangement of network is called.......</w:t>
        <w:br/>
        <w:t>नेटवर्क की भौतिक या लॉजिक व्यवस्था को क्या कहते है?</w:t>
      </w:r>
    </w:p>
    <w:p>
      <w:r>
        <w:t>A) A1 : topology</w:t>
        <w:br/>
        <w:t>टोपोलॉजी</w:t>
      </w:r>
    </w:p>
    <w:p>
      <w:r>
        <w:t>B) A2 : protocol</w:t>
        <w:br/>
        <w:t>प्रोटोकॉल</w:t>
      </w:r>
    </w:p>
    <w:p>
      <w:r>
        <w:t>C) A3 : routing</w:t>
        <w:br/>
        <w:t>राउटिंग</w:t>
      </w:r>
    </w:p>
    <w:p>
      <w:r>
        <w:t>D) A4 : networking</w:t>
        <w:br/>
        <w:t>नेटवर्किंग</w:t>
      </w:r>
    </w:p>
    <w:p/>
    <w:p>
      <w:pPr>
        <w:pStyle w:val="Heading2"/>
      </w:pPr>
      <w:r>
        <w:t>Q. 73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74</w:t>
      </w:r>
    </w:p>
    <w:p>
      <w:r>
        <w:t>Which topology of network having a central controller or hub?</w:t>
        <w:br/>
        <w:t>नेटवर्क में कौन सी टोपोलॉजिक में एक केन्द्रिय नियंत्रक या हब है?</w:t>
      </w:r>
    </w:p>
    <w:p>
      <w:r>
        <w:t>A) A1 : Star</w:t>
        <w:br/>
        <w:t>स्टार</w:t>
      </w:r>
    </w:p>
    <w:p>
      <w:r>
        <w:t>B) A2 : Mesh</w:t>
        <w:br/>
        <w:t>मेश</w:t>
      </w:r>
    </w:p>
    <w:p>
      <w:r>
        <w:t>C) A3 : Ring</w:t>
        <w:br/>
        <w:t>रिंग</w:t>
      </w:r>
    </w:p>
    <w:p>
      <w:r>
        <w:t>D) A4 : Bus</w:t>
        <w:br/>
        <w:t>बस</w:t>
      </w:r>
    </w:p>
    <w:p/>
    <w:p>
      <w:pPr>
        <w:pStyle w:val="Heading2"/>
      </w:pPr>
      <w:r>
        <w:t>Q. 74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75</w:t>
      </w:r>
    </w:p>
    <w:p>
      <w:r>
        <w:t>Which type of data communication system is used within a campus?</w:t>
        <w:br/>
        <w:t>कैंपस के भीतर किस प्रकार की डेटा संचार प्रणाली का उपयोग किया जाता है?</w:t>
      </w:r>
    </w:p>
    <w:p>
      <w:r>
        <w:t>A) A1 : MAN</w:t>
        <w:br/>
        <w:t>MAN</w:t>
      </w:r>
    </w:p>
    <w:p/>
    <w:p>
      <w:pPr>
        <w:pStyle w:val="Heading2"/>
      </w:pPr>
      <w:r>
        <w:t>Q. 75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76</w:t>
      </w:r>
    </w:p>
    <w:p>
      <w:r>
        <w:t>What is the value of 21 +496+16=?</w:t>
        <w:br/>
        <w:t>21 + 496 + 16 का मान बताइये</w:t>
      </w:r>
    </w:p>
    <w:p>
      <w:r>
        <w:t>A) A1: 51</w:t>
        <w:br/>
        <w:t>51</w:t>
      </w:r>
    </w:p>
    <w:p>
      <w:r>
        <w:t>B) A2: 52</w:t>
        <w:br/>
        <w:t>52</w:t>
      </w:r>
    </w:p>
    <w:p>
      <w:r>
        <w:t>C) A3:53</w:t>
        <w:br/>
        <w:t>53</w:t>
      </w:r>
    </w:p>
    <w:p>
      <w:r>
        <w:t>D) A4: 54</w:t>
        <w:br/>
        <w:t>54</w:t>
      </w:r>
    </w:p>
    <w:p/>
    <w:p>
      <w:pPr>
        <w:pStyle w:val="Heading2"/>
      </w:pPr>
      <w:r>
        <w:t>Q. 76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77</w:t>
      </w:r>
    </w:p>
    <w:p>
      <w:r>
        <w:t>What is the value of 3232 +4848-4242 = ?</w:t>
        <w:br/>
        <w:t>3232 + 4848 - 4242 का मान बाताइऐ</w:t>
      </w:r>
    </w:p>
    <w:p>
      <w:r>
        <w:t>A) A1: 3535</w:t>
        <w:br/>
        <w:t>3535</w:t>
      </w:r>
    </w:p>
    <w:p>
      <w:r>
        <w:t>B) A2: 3636</w:t>
        <w:br/>
        <w:t>3636</w:t>
      </w:r>
    </w:p>
    <w:p>
      <w:r>
        <w:t>C) A3: 3737</w:t>
        <w:br/>
        <w:t>3737</w:t>
      </w:r>
    </w:p>
    <w:p>
      <w:r>
        <w:t>D) A4: 3838</w:t>
        <w:br/>
        <w:t>3838</w:t>
      </w:r>
    </w:p>
    <w:p/>
    <w:p>
      <w:pPr>
        <w:pStyle w:val="Heading2"/>
      </w:pPr>
      <w:r>
        <w:t>Q. 77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78</w:t>
      </w:r>
    </w:p>
    <w:p>
      <w:r>
        <w:t>What is the value of (26 x 22) + (27 x 9)?</w:t>
        <w:br/>
        <w:t>(26 x 22) + (27 x 9) का मान बताइये</w:t>
      </w:r>
    </w:p>
    <w:p>
      <w:r>
        <w:t>A) A1: 815</w:t>
        <w:br/>
        <w:t>815</w:t>
      </w:r>
    </w:p>
    <w:p>
      <w:r>
        <w:t>B) A2:816</w:t>
        <w:br/>
        <w:t>816</w:t>
      </w:r>
    </w:p>
    <w:p>
      <w:r>
        <w:t>C) A3: 817</w:t>
        <w:br/>
        <w:t>817</w:t>
      </w:r>
    </w:p>
    <w:p>
      <w:r>
        <w:t>D) A4:818</w:t>
        <w:br/>
        <w:t>818</w:t>
      </w:r>
    </w:p>
    <w:p/>
    <w:p>
      <w:pPr>
        <w:pStyle w:val="Heading2"/>
      </w:pPr>
      <w:r>
        <w:t>Q. 78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79</w:t>
      </w:r>
    </w:p>
    <w:p>
      <w:r>
        <w:t>What is the value of (344016) x (28613)?</w:t>
        <w:br/>
        <w:t>(344016)×(286 13) का मान बताइये</w:t>
      </w:r>
    </w:p>
    <w:p>
      <w:r>
        <w:t>A) A1: 4720</w:t>
        <w:br/>
        <w:t>4720</w:t>
      </w:r>
    </w:p>
    <w:p/>
    <w:p>
      <w:pPr>
        <w:pStyle w:val="Heading2"/>
      </w:pPr>
      <w:r>
        <w:t>Q. 79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80</w:t>
      </w:r>
    </w:p>
    <w:p>
      <w:r>
        <w:t>Doctor is related to patient in same way teacher is related to.....</w:t>
        <w:br/>
        <w:t>डॉक्टर सम्बन्धित है मरीज से उसी तरह शिक्षक सम्बन्धित है</w:t>
      </w:r>
    </w:p>
    <w:p>
      <w:r>
        <w:t>A) A1: Education</w:t>
        <w:br/>
        <w:t>पढाई</w:t>
      </w:r>
    </w:p>
    <w:p>
      <w:r>
        <w:t>B) A2: Hospital</w:t>
        <w:br/>
        <w:t>अस्पताल</w:t>
      </w:r>
    </w:p>
    <w:p>
      <w:r>
        <w:t>C) A3: Student</w:t>
        <w:br/>
        <w:t>विद्यार्थी</w:t>
      </w:r>
    </w:p>
    <w:p>
      <w:r>
        <w:t>D) A4: School</w:t>
        <w:br/>
        <w:t>विघालय</w:t>
      </w:r>
    </w:p>
    <w:p/>
    <w:p>
      <w:pPr>
        <w:pStyle w:val="Heading2"/>
      </w:pPr>
      <w:r>
        <w:t>Q. 80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81</w:t>
      </w:r>
    </w:p>
    <w:p>
      <w:r>
        <w:t>Tailor is related to pant in same way cobbler is related to.....</w:t>
        <w:br/>
        <w:t>टेलर सम्बन्धित है पेट से उसी तरह मोची सम्बन्धित है</w:t>
      </w:r>
    </w:p>
    <w:p>
      <w:r>
        <w:t>A) A1: Cloth</w:t>
        <w:br/>
        <w:t>कपडे</w:t>
      </w:r>
    </w:p>
    <w:p>
      <w:r>
        <w:t>B) A2: Leather</w:t>
        <w:br/>
        <w:t>चमडा</w:t>
      </w:r>
    </w:p>
    <w:p>
      <w:r>
        <w:t>C) A3: Shoes</w:t>
        <w:br/>
        <w:t>जूते</w:t>
      </w:r>
    </w:p>
    <w:p>
      <w:r>
        <w:t>D) A4: Shop</w:t>
        <w:br/>
        <w:t>दुकान</w:t>
      </w:r>
    </w:p>
    <w:p/>
    <w:p>
      <w:pPr>
        <w:pStyle w:val="Heading2"/>
      </w:pPr>
      <w:r>
        <w:t>Q. 81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82</w:t>
      </w:r>
    </w:p>
    <w:p>
      <w:r>
        <w:t>What is the value of (6650÷ 50) x (169÷ 13) = ?</w:t>
        <w:br/>
        <w:t>(6650÷ 50) x (169÷ 13) = का मान क्या है?</w:t>
      </w:r>
    </w:p>
    <w:p>
      <w:r>
        <w:t>A) A1: 1723</w:t>
        <w:br/>
        <w:t>1723</w:t>
      </w:r>
    </w:p>
    <w:p>
      <w:r>
        <w:t>B) A2: 1725</w:t>
        <w:br/>
        <w:t>1725</w:t>
      </w:r>
    </w:p>
    <w:p>
      <w:r>
        <w:t>C) A3: 1727</w:t>
        <w:br/>
        <w:t>1727</w:t>
      </w:r>
    </w:p>
    <w:p>
      <w:r>
        <w:t>D) A4: 1729</w:t>
        <w:br/>
        <w:t>1729</w:t>
      </w:r>
    </w:p>
    <w:p/>
    <w:p>
      <w:pPr>
        <w:pStyle w:val="Heading2"/>
      </w:pPr>
      <w:r>
        <w:t>Q. 82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83</w:t>
      </w:r>
    </w:p>
    <w:p>
      <w:r>
        <w:t>What is the least number to be added to 5328 to make it a perfect square?</w:t>
        <w:br/>
        <w:t>5328 मे कम से कम क्या जोडा जाए कि वह पूर्ण वर्ग बन जाए</w:t>
      </w:r>
    </w:p>
    <w:p/>
    <w:p>
      <w:pPr>
        <w:pStyle w:val="Heading2"/>
      </w:pPr>
      <w:r>
        <w:t>Q. 83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84</w:t>
      </w:r>
    </w:p>
    <w:p>
      <w:r>
        <w:t>What is the average weight of all the 6 boys, If the body weight of 6 boys recorded as 21Kg, 27Kg, 33Kg, 40Kg, 47Kg and 54Kg?</w:t>
        <w:br/>
        <w:t>अगर 6 लडकियो का वजन क्रमश; 21Kg, 27Kg, 33Kg, 40Kg, 47Kg, 54Kg और 68Kg है तो इनका औसत वजन क्या होगा</w:t>
      </w:r>
    </w:p>
    <w:p>
      <w:r>
        <w:t>A) A1: 36 Kg</w:t>
        <w:br/>
        <w:t>36 Kg</w:t>
      </w:r>
    </w:p>
    <w:p>
      <w:r>
        <w:t>B) A2: 37 Kg</w:t>
        <w:br/>
        <w:t>37 Kg</w:t>
      </w:r>
    </w:p>
    <w:p>
      <w:r>
        <w:t>C) A3: 38 Kg</w:t>
        <w:br/>
        <w:t>38 Kg</w:t>
      </w:r>
    </w:p>
    <w:p>
      <w:r>
        <w:t>D) A4: 39 Kg</w:t>
        <w:br/>
        <w:t>39 Kg</w:t>
      </w:r>
    </w:p>
    <w:p/>
    <w:p>
      <w:pPr>
        <w:pStyle w:val="Heading2"/>
      </w:pPr>
      <w:r>
        <w:t>Q. 84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85</w:t>
      </w:r>
    </w:p>
    <w:p>
      <w:r>
        <w:t>Mr.Ganesh purchased Fridge for Rs 32,000 and sold it to Rs 40,000 what is the profit percentage?</w:t>
        <w:br/>
        <w:t>श्री गणेश ने Fridge रु 32,000 में खरीदा कर रु 40,000 मे बेचा तो लाभ प्रतिशत बताइये</w:t>
      </w:r>
    </w:p>
    <w:p>
      <w:r>
        <w:t>A) A1: 10%</w:t>
        <w:br/>
        <w:t>10%</w:t>
      </w:r>
    </w:p>
    <w:p>
      <w:r>
        <w:t>B) A2: 15%</w:t>
        <w:br/>
        <w:t>15%</w:t>
      </w:r>
    </w:p>
    <w:p>
      <w:r>
        <w:t>C) A3: 20%</w:t>
        <w:br/>
        <w:t>20%</w:t>
      </w:r>
    </w:p>
    <w:p>
      <w:r>
        <w:t>D) A4: 25%</w:t>
        <w:br/>
        <w:t>25%</w:t>
      </w:r>
    </w:p>
    <w:p/>
    <w:p>
      <w:pPr>
        <w:pStyle w:val="Heading2"/>
      </w:pPr>
      <w:r>
        <w:t>Q. 85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86</w:t>
      </w:r>
    </w:p>
    <w:p>
      <w:r>
        <w:t>What would be the simple interest obtained an amount of Rs 6000 at the rate of 12% annum at the end of 2 years?</w:t>
        <w:br/>
        <w:t>रु 6000 का 12% वाषिक दर से 2 वर्ष का साधारण ब्याज बताइये</w:t>
      </w:r>
    </w:p>
    <w:p>
      <w:r>
        <w:t>A) A1: Rs 2160</w:t>
        <w:br/>
        <w:t>Rs 2160</w:t>
      </w:r>
    </w:p>
    <w:p>
      <w:r>
        <w:t>B) A2: Rs 2170</w:t>
        <w:br/>
        <w:t>Rs 2170</w:t>
      </w:r>
    </w:p>
    <w:p>
      <w:r>
        <w:t>C) A3: Rs 2180</w:t>
        <w:br/>
        <w:t>Rs 2180</w:t>
      </w:r>
    </w:p>
    <w:p>
      <w:r>
        <w:t>D) A4: Rs 2190</w:t>
        <w:br/>
        <w:t>Rs 2190</w:t>
      </w:r>
    </w:p>
    <w:p/>
    <w:p>
      <w:pPr>
        <w:pStyle w:val="Heading2"/>
      </w:pPr>
      <w:r>
        <w:t>Q. 86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87</w:t>
      </w:r>
    </w:p>
    <w:p>
      <w:r>
        <w:t>An almirah is sold at Rs 6204 after allowing a discount of 6%. Find its marked price?</w:t>
        <w:br/>
        <w:t>एक अल्मारी को 6% डिस्काउटं के बाद 6204 रू मे बेचा गया इसका चिन्हित मूल्य (MRP) बताइये</w:t>
      </w:r>
    </w:p>
    <w:p/>
    <w:p>
      <w:pPr>
        <w:pStyle w:val="Heading2"/>
      </w:pPr>
      <w:r>
        <w:t>Q. 87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88</w:t>
      </w:r>
    </w:p>
    <w:p>
      <w:r>
        <w:t>Ram deposited Rs. 9000 with a finance company for 2 years at an compound interest of 10% per annum. What is the amount that ram gets after 2 years?</w:t>
        <w:br/>
        <w:t>राम ने रु. 9000 एक फाइनासं कम्पनी के पास 2 वर्ष के 10% वार्षिक दर से जमा कराए 2 वर्ष पश्चात् चक्रवर्ती ब्याज बताइये</w:t>
      </w:r>
    </w:p>
    <w:p>
      <w:r>
        <w:t>A) A1: Rs 10,830</w:t>
        <w:br/>
        <w:t>Rs 10,830</w:t>
      </w:r>
    </w:p>
    <w:p>
      <w:r>
        <w:t>B) A2: Rs 10,850</w:t>
        <w:br/>
        <w:t>Rs 10,850</w:t>
      </w:r>
    </w:p>
    <w:p>
      <w:r>
        <w:t>C) A3: Rs 10,870</w:t>
        <w:br/>
        <w:t>Rs 10,870</w:t>
      </w:r>
    </w:p>
    <w:p>
      <w:r>
        <w:t>D) A4: Rs 10,890</w:t>
        <w:br/>
        <w:t>Rs 10,890</w:t>
      </w:r>
    </w:p>
    <w:p/>
    <w:p>
      <w:pPr>
        <w:pStyle w:val="Heading2"/>
      </w:pPr>
      <w:r>
        <w:t>Q. 88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89</w:t>
      </w:r>
    </w:p>
    <w:p>
      <w:r>
        <w:t>30 men can complete of a piece of work in 20 days. How many more men must be required to complete the work in 15 days?</w:t>
        <w:br/>
        <w:t>30 आदमी एक काम 20 दिन में कर सकते है। उसी काम को 15 दिन मे पूरा करने के लिए कितने आदमी और लगाने पडेगे</w:t>
      </w:r>
    </w:p>
    <w:p>
      <w:r>
        <w:t>A) A1:7</w:t>
        <w:br/>
        <w:t>7</w:t>
      </w:r>
    </w:p>
    <w:p>
      <w:r>
        <w:t>B) A2:8</w:t>
        <w:br/>
        <w:t>8</w:t>
      </w:r>
    </w:p>
    <w:p>
      <w:r>
        <w:t>C) A3:9</w:t>
        <w:br/>
        <w:t>9</w:t>
      </w:r>
    </w:p>
    <w:p>
      <w:r>
        <w:t>D) A4:10</w:t>
        <w:br/>
        <w:t>10</w:t>
      </w:r>
    </w:p>
    <w:p/>
    <w:p>
      <w:pPr>
        <w:pStyle w:val="Heading2"/>
      </w:pPr>
      <w:r>
        <w:t>Q. 89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90</w:t>
      </w:r>
    </w:p>
    <w:p>
      <w:r>
        <w:t>What distance does he travel everyday, If a person runs 9 km in 30 days?</w:t>
        <w:br/>
        <w:t>अगर एक व्यक्ति चार सप्ताह में 9 Km चलता है तो प्रतिदिन कितनी दूरी तय करता है</w:t>
      </w:r>
    </w:p>
    <w:p>
      <w:r>
        <w:t>A) A1: 300 m</w:t>
        <w:br/>
        <w:t>300 m</w:t>
      </w:r>
    </w:p>
    <w:p>
      <w:r>
        <w:t>B) A2: 310 m</w:t>
        <w:br/>
        <w:t>310 m</w:t>
      </w:r>
    </w:p>
    <w:p>
      <w:r>
        <w:t>C) A3: 320 m</w:t>
        <w:br/>
        <w:t>320 m</w:t>
      </w:r>
    </w:p>
    <w:p>
      <w:r>
        <w:t>D) A4: 330 m</w:t>
        <w:br/>
        <w:t>330 m</w:t>
      </w:r>
    </w:p>
    <w:p/>
    <w:p>
      <w:pPr>
        <w:pStyle w:val="Heading2"/>
      </w:pPr>
      <w:r>
        <w:t>Q. 90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91</w:t>
      </w:r>
    </w:p>
    <w:p>
      <w:r>
        <w:t>What is the value of 1971 + 91 x 15 ?</w:t>
        <w:br/>
        <w:t>1971 + 91 x 15 का मान क्या है?</w:t>
      </w:r>
    </w:p>
    <w:p/>
    <w:p>
      <w:pPr>
        <w:pStyle w:val="Heading2"/>
      </w:pPr>
      <w:r>
        <w:t>Q. 91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93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94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95</w:t>
      </w:r>
    </w:p>
    <w:p>
      <w:r>
        <w:t>What is the value of 91 + 416/8?</w:t>
        <w:br/>
        <w:t>91 + 416/8 का मान क्या है ?</w:t>
      </w:r>
    </w:p>
    <w:p>
      <w:r>
        <w:t>A) 123</w:t>
        <w:br/>
        <w:t>123</w:t>
      </w:r>
    </w:p>
    <w:p>
      <w:r>
        <w:t>B) 133</w:t>
        <w:br/>
        <w:t>133</w:t>
      </w:r>
    </w:p>
    <w:p>
      <w:r>
        <w:t>C) 143</w:t>
        <w:br/>
        <w:t>143</w:t>
      </w:r>
    </w:p>
    <w:p>
      <w:r>
        <w:t>D) 153</w:t>
        <w:br/>
        <w:t>153</w:t>
      </w:r>
    </w:p>
    <w:p/>
    <w:p>
      <w:pPr>
        <w:pStyle w:val="Heading2"/>
      </w:pPr>
      <w:r>
        <w:t>Q. 95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96</w:t>
      </w:r>
    </w:p>
    <w:p>
      <w:r>
        <w:t>Flower is related to Rose in the same way as vegetable is related to...</w:t>
        <w:br/>
        <w:t>फूल सम्बंधित है गुलाब से सब्जी सम्बंधित है</w:t>
      </w:r>
    </w:p>
    <w:p>
      <w:r>
        <w:t>A) Apple</w:t>
        <w:br/>
        <w:t>सेब</w:t>
      </w:r>
    </w:p>
    <w:p>
      <w:r>
        <w:t>B) Carrot</w:t>
        <w:br/>
        <w:t>गाजर</w:t>
      </w:r>
    </w:p>
    <w:p>
      <w:r>
        <w:t>C) Root</w:t>
        <w:br/>
        <w:t>जड़</w:t>
      </w:r>
    </w:p>
    <w:p>
      <w:r>
        <w:t>D) Stem</w:t>
        <w:br/>
        <w:t>तना</w:t>
      </w:r>
    </w:p>
    <w:p/>
    <w:p>
      <w:pPr>
        <w:pStyle w:val="Heading2"/>
      </w:pPr>
      <w:r>
        <w:t>Q. 96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97</w:t>
      </w:r>
    </w:p>
    <w:p>
      <w:r>
        <w:t>What is the cost of 8 Kg of Apples, If the cost of 4 Kg of apples are Rs 500?</w:t>
        <w:br/>
        <w:t>4 कि.ग्रा. सेब का मूल्य रु. 500 तो 8 कि.ग्रा. सेब का मूल्य बताइये</w:t>
      </w:r>
    </w:p>
    <w:p>
      <w:r>
        <w:t>A) Rs 700</w:t>
        <w:br/>
        <w:t>Rs 700</w:t>
      </w:r>
    </w:p>
    <w:p>
      <w:r>
        <w:t>B) Rs 800</w:t>
        <w:br/>
        <w:t>Rs 800</w:t>
      </w:r>
    </w:p>
    <w:p>
      <w:r>
        <w:t>C) Rs 900</w:t>
        <w:br/>
        <w:t>Rs 900</w:t>
      </w:r>
    </w:p>
    <w:p>
      <w:r>
        <w:t>D) Rs. 1000</w:t>
        <w:br/>
        <w:t>Rs. 1000</w:t>
      </w:r>
    </w:p>
    <w:p/>
    <w:p>
      <w:pPr>
        <w:pStyle w:val="Heading2"/>
      </w:pPr>
      <w:r>
        <w:t>Q. 97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98</w:t>
      </w:r>
    </w:p>
    <w:p>
      <w:r>
        <w:t>What is the total number of books in the book shop. If 35% books are in Tamil, 45% books are in English and the remaining 100 books are in other languages?</w:t>
        <w:br/>
        <w:t>किसी दुकान मे 35% किताबें तमिल मे है, 45% किताबें अंग्रेजी मे है और शेष 100 किताबें दूसरी भाषाओं मे है तो कुल किताबों की संख्या बताइये?</w:t>
      </w:r>
    </w:p>
    <w:p>
      <w:r>
        <w:t>A) 300</w:t>
        <w:br/>
        <w:t>300</w:t>
      </w:r>
    </w:p>
    <w:p>
      <w:r>
        <w:t>B) 400</w:t>
        <w:br/>
        <w:t>400</w:t>
      </w:r>
    </w:p>
    <w:p>
      <w:r>
        <w:t>C) 500</w:t>
        <w:br/>
        <w:t>500</w:t>
      </w:r>
    </w:p>
    <w:p>
      <w:r>
        <w:t>D) 600</w:t>
        <w:br/>
        <w:t>600</w:t>
      </w:r>
    </w:p>
    <w:p/>
    <w:p>
      <w:pPr>
        <w:pStyle w:val="Heading2"/>
      </w:pPr>
      <w:r>
        <w:t>Q. 98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99</w:t>
      </w:r>
    </w:p>
    <w:p>
      <w:r>
        <w:t>25% of a number is 500. What is 50% of that number?</w:t>
        <w:br/>
        <w:t>अगर किसी संख्या का 25% = 500 है तो उस संख्या का 50% क्या होगा?</w:t>
      </w:r>
    </w:p>
    <w:p>
      <w:r>
        <w:t>A) A1 : 850</w:t>
        <w:br/>
        <w:t>850</w:t>
      </w:r>
    </w:p>
    <w:p>
      <w:r>
        <w:t>B) A2 : 900</w:t>
        <w:br/>
        <w:t>900</w:t>
      </w:r>
    </w:p>
    <w:p>
      <w:r>
        <w:t>C) A3 : 950</w:t>
        <w:br/>
        <w:t>950</w:t>
      </w:r>
    </w:p>
    <w:p>
      <w:r>
        <w:t>D) A4 : 1000</w:t>
        <w:br/>
        <w:t>1000</w:t>
      </w:r>
    </w:p>
    <w:p/>
    <w:p>
      <w:pPr>
        <w:pStyle w:val="Heading2"/>
      </w:pPr>
      <w:r>
        <w:t>Q. 99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100</w:t>
      </w:r>
    </w:p>
    <w:p>
      <w:r>
        <w:t>What should come next in the alphabetical series A C F H K M P R U W?</w:t>
        <w:br/>
        <w:t>अंग्रेजी अक्षर सीरीज A C F H K M P R U W अगला अक्षर क्या होगा?</w:t>
      </w:r>
    </w:p>
    <w:p>
      <w:r>
        <w:t>A) A1 : 0</w:t>
        <w:br/>
        <w:t>0</w:t>
      </w:r>
    </w:p>
    <w:p>
      <w:r>
        <w:t>B) A2 : Q</w:t>
        <w:br/>
        <w:t>Q</w:t>
      </w:r>
    </w:p>
    <w:p>
      <w:r>
        <w:t>C) A3 : 5</w:t>
        <w:br/>
        <w:t>5</w:t>
      </w:r>
    </w:p>
    <w:p>
      <w:r>
        <w:t>D) A4 : Z</w:t>
        <w:br/>
        <w:t>Z</w:t>
      </w:r>
    </w:p>
    <w:p/>
    <w:p>
      <w:pPr>
        <w:pStyle w:val="Heading2"/>
      </w:pPr>
      <w:r>
        <w:t>Q. 100</w:t>
      </w:r>
    </w:p>
    <w:p>
      <w:r>
        <w:t>A4</w:t>
      </w:r>
    </w:p>
    <w:p>
      <w:r>
        <w:t>Answer: A4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