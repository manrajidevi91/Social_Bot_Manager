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True, Pages: 2</w:t>
      </w:r>
    </w:p>
    <w:p>
      <w:pPr>
        <w:pStyle w:val="Heading2"/>
      </w:pPr>
      <w:r>
        <w:t>Header/Footer Info</w:t>
      </w:r>
    </w:p>
    <w:p>
      <w:r>
        <w:t>Page 1 Header: प्रश्नावली 5A</w:t>
      </w:r>
    </w:p>
    <w:p>
      <w:r>
        <w:t>Page 2 Header: वर्गमूल तथा घनमूल 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(Source: बैंक पी०ओ० परीक्षा, 2009)</w:t>
      </w:r>
    </w:p>
    <w:p>
      <w:r>
        <w:br/>
      </w:r>
    </w:p>
    <w:p>
      <w:pPr>
        <w:pStyle w:val="Heading3"/>
      </w:pPr>
      <w:r>
        <w:t>Q. 9. (Pg: 2)</w:t>
      </w:r>
    </w:p>
    <w:p>
      <w:r>
        <w:t>\(\frac{9}{?} = \frac{?}{16}\)</w:t>
      </w:r>
    </w:p>
    <w:p>
      <w:r>
        <w:t>(a) \(1\frac{3}{4}\)</w:t>
      </w:r>
    </w:p>
    <w:p>
      <w:r>
        <w:t>(b) \(1\frac{1}{4}\)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\(\sqrt{1\frac{1}{10}}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\(\frac{\sqrt{288}}{\sqrt{128}} = ?\)</w:t>
      </w:r>
    </w:p>
    <w:p>
      <w:r>
        <w:t>(a) \(\frac{3}{2}\)</w:t>
      </w:r>
    </w:p>
    <w:p>
      <w:r>
        <w:t>(b) \(\frac{3}{\sqrt{2}}\)</w:t>
      </w:r>
    </w:p>
    <w:p>
      <w:r>
        <w:t>(c) \(\frac{3}{4}\)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\(\sqrt{\frac{1694}{?}}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(Pg: 2)</w:t>
      </w:r>
    </w:p>
    <w:p>
      <w:r>
        <w:t>\(? = \frac{180}{\sqrt{?}}\)</w:t>
      </w:r>
    </w:p>
    <w:p>
      <w:r>
        <w:t>(a) 2880</w:t>
      </w:r>
    </w:p>
    <w:p>
      <w:r>
        <w:t>(b) 750</w:t>
      </w:r>
    </w:p>
    <w:p>
      <w:r>
        <w:t>(c) 540</w:t>
      </w:r>
    </w:p>
    <w:p>
      <w:r>
        <w:t>(d) 360</w:t>
      </w:r>
    </w:p>
    <w:p>
      <w:r>
        <w:t>(Source: बैंक पी०ओ० परीक्षा, 2008)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30.27</w:t>
      </w:r>
    </w:p>
    <w:p>
      <w:r>
        <w:t>(b) 30.297</w:t>
      </w:r>
    </w:p>
    <w:p>
      <w:r>
        <w:t>(c) 30.097</w:t>
      </w:r>
    </w:p>
    <w:p>
      <w:r>
        <w:t>(d) 30-197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एस०एस०सी० परीक्षा, 2009)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\(\sqrt{\frac{-081 \times 484}{.0064 \times 6.25}} = ?\)</w:t>
      </w:r>
    </w:p>
    <w:p>
      <w:r>
        <w:t>(a) 9.5 \times 0.0085 \times 18.9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t>(a) 0.017 \times 1.9 \times 2.1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\(\frac{\sqrt{0.0015}}{\sqrt{0.5}} = ?\)</w:t>
      </w:r>
    </w:p>
    <w:p>
      <w:r>
        <w:t>(a) 0.15</w:t>
      </w:r>
    </w:p>
    <w:p>
      <w:r>
        <w:t>(b) 0.15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\(\sqrt{1 + \frac{x}{144}} = \frac{13}{12}\),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\(\sqrt{4^n} = 1024\), हो, तो \(n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135\), हो, तो \(\sqrt{18225} + \sqrt{182.25} + \sqrt{1.8225} + \sqrt{.018225} = ?\)</w:t>
      </w:r>
    </w:p>
    <w:p>
      <w:r>
        <w:t>(a) 142.875</w:t>
      </w:r>
    </w:p>
    <w:p>
      <w:r>
        <w:t>(b) 137.795</w:t>
      </w:r>
    </w:p>
    <w:p>
      <w:r>
        <w:t>(c) 149.985</w:t>
      </w:r>
    </w:p>
    <w:p>
      <w:r>
        <w:t>(d) 1499.85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\(\sqrt{60.84} + \sqrt{0.6084} + \sqrt{.006084} + \sqrt{0.00006084}\)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 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Explanation: Let \(x = \sqrt{6 + \sqrt{6 + \sqrt{6 + ........ \infty}}}\). Then, \(x = \sqrt{6 + x}\), so \(x^2 = 6 + x\), or \(x^2 - x - 6 = 0\). Factoring, \((x - 3)(x + 2) = 0\).  Since x must be positive, \(x = 3\).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\(\sqrt{.0064} = ?\)</w:t>
      </w:r>
    </w:p>
    <w:p>
      <w:r>
        <w:t>(a) 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t>Explanation: We know that \(\sqrt{64} = 8\). Since we have 4 decimal places under the square root, we will have 2 decimal places in the result, i.e., 0.08.</w:t>
      </w:r>
    </w:p>
    <w:p>
      <w:r>
        <w:t>(Source: एस०एस०सी० परीक्षा, 2010)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\(\sqrt{0.9} = ?\)</w:t>
      </w:r>
    </w:p>
    <w:p>
      <w:r>
        <w:t>(a) 0.3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 \sqrt{2 + \sqrt{2 + \sqrt{2 + ........ \infty}}}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\(\frac{\sqrt{2}}{\sqrt{2} - 1} = ?\)</w:t>
      </w:r>
    </w:p>
    <w:p>
      <w:r>
        <w:t>(a) \(\sqrt{2} - 1\)</w:t>
      </w:r>
    </w:p>
    <w:p>
      <w:r>
        <w:t>(b) \(\sqrt{2} + 1\)</w:t>
      </w:r>
    </w:p>
    <w:p>
      <w:r>
        <w:t>(c) \(2\sqrt{2}\)</w:t>
      </w:r>
    </w:p>
    <w:p>
      <w:r>
        <w:t>(d) \(1 - \sqrt{2}\)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\(\frac{\sqrt{7} - 2}{\sqrt{7} + 2} = a + b\sqrt{7}\), हो, तो a = ?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एस०एस०सी० परीक्षा, 2007)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