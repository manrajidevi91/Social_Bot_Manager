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(Sorted): QNAM.pdf</w:t>
      </w:r>
    </w:p>
    <w:p>
      <w:pPr>
        <w:pStyle w:val="Heading2"/>
      </w:pPr>
      <w:r>
        <w:t>Header/Footer Info</w:t>
      </w:r>
    </w:p>
    <w:p>
      <w:r>
        <w:t>Page 1 Footer: 1</w:t>
      </w:r>
    </w:p>
    <w:p>
      <w:r>
        <w:t>Page 1 Header: प्रश्नावली 5A</w:t>
        <w:br/>
        <w:t>निम्नलिखित प्रश्नों में से प्रत्येक में ठीक उत्तर को चिन्हांकित (✓) कीजिए:</w:t>
      </w:r>
    </w:p>
    <w:p>
      <w:r>
        <w:t>Page 2 Header: वर्गमूल तथा घनमूल 61</w:t>
      </w:r>
    </w:p>
    <w:p>
      <w:r>
        <w:t>---</w:t>
      </w:r>
    </w:p>
    <w:p>
      <w:pPr>
        <w:pStyle w:val="Heading2"/>
      </w:pPr>
      <w:r>
        <w:t>Extracted Questions (Sorted by Number)</w:t>
      </w:r>
    </w:p>
    <w:p>
      <w:pPr>
        <w:pStyle w:val="Heading3"/>
      </w:pPr>
      <w:r>
        <w:t>1. (Original #: 1.)</w:t>
      </w:r>
    </w:p>
    <w:p>
      <w:r>
        <w:t>\(\sqrt{64009} = ?\)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(Source: रेलवे परीक्षा, 2009)</w:t>
      </w:r>
    </w:p>
    <w:p>
      <w:r>
        <w:br/>
      </w:r>
    </w:p>
    <w:p>
      <w:pPr>
        <w:pStyle w:val="Heading3"/>
      </w:pPr>
      <w:r>
        <w:t>2. (Original #: 2.)</w:t>
      </w:r>
    </w:p>
    <w:p>
      <w:r>
        <w:t>\(\sqrt{894916} = ?\)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इनमें से कोई नहीं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3. (Original #: 3.)</w:t>
      </w:r>
    </w:p>
    <w:p>
      <w:r>
        <w:t>\(\sqrt{9216} + \sqrt{12544} = ?\)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(Source: बैंक पी०ओ० परीक्षा, 2006)</w:t>
      </w:r>
    </w:p>
    <w:p>
      <w:r>
        <w:br/>
      </w:r>
    </w:p>
    <w:p>
      <w:pPr>
        <w:pStyle w:val="Heading3"/>
      </w:pPr>
      <w:r>
        <w:t>4. (Original #: 4.)</w:t>
      </w:r>
    </w:p>
    <w:p>
      <w:r>
        <w:t>\(\frac{\sqrt{8464}}{\sqrt{?}} = 102\)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5. (Original #: 5.)</w:t>
      </w:r>
    </w:p>
    <w:p>
      <w:r>
        <w:t>\(\sqrt{2500} + \sqrt{961} = (?)^2\)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6. (Original #: 6.)</w:t>
      </w:r>
    </w:p>
    <w:p>
      <w:r>
        <w:t>\(\sqrt{5 + \sqrt{11 + \sqrt{19 + \sqrt{29 + \sqrt{49}}}}} = ?\)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(Source: (एस०एस०सी० परीक्षा, 2009))</w:t>
      </w:r>
    </w:p>
    <w:p>
      <w:r>
        <w:br/>
      </w:r>
    </w:p>
    <w:p>
      <w:pPr>
        <w:pStyle w:val="Heading3"/>
      </w:pPr>
      <w:r>
        <w:t>7. (Original #: 7.)</w:t>
      </w:r>
    </w:p>
    <w:p>
      <w:r>
        <w:t>\(\frac{\sqrt{24} + \sqrt{216}}{\sqrt{96}} = ?\)</w:t>
      </w:r>
    </w:p>
    <w:p>
      <w:r>
        <w:t>(a) \(2\sqrt{6}\)</w:t>
      </w:r>
    </w:p>
    <w:p>
      <w:r>
        <w:t>(b) 2</w:t>
      </w:r>
    </w:p>
    <w:p>
      <w:r>
        <w:t>(c) \(6\sqrt{2}\)</w:t>
      </w:r>
    </w:p>
    <w:p>
      <w:r>
        <w:t>(d) \(\frac{\sqrt{6}}{3}\)</w:t>
      </w:r>
    </w:p>
    <w:p>
      <w:r>
        <w:br/>
      </w:r>
    </w:p>
    <w:p>
      <w:pPr>
        <w:pStyle w:val="Heading3"/>
      </w:pPr>
      <w:r>
        <w:t>8. (Original #: 8.)</w:t>
      </w:r>
    </w:p>
    <w:p>
      <w:r>
        <w:t>\(\frac{?}{49} = \frac{16}{?}\)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>
      <w:r>
        <w:t>(Source: (बैंक पी०ओ० परीक्षा, 2009))</w:t>
      </w:r>
    </w:p>
    <w:p>
      <w:r>
        <w:br/>
      </w:r>
    </w:p>
    <w:p>
      <w:pPr>
        <w:pStyle w:val="Heading3"/>
      </w:pPr>
      <w:r>
        <w:t>9. (Original #: 9.)</w:t>
      </w:r>
    </w:p>
    <w:p>
      <w:r>
        <w:t>\(\frac{9}{?} = \frac{?}{16}\)</w:t>
      </w:r>
    </w:p>
    <w:p>
      <w:r>
        <w:t>(a) \(\frac{3}{4}\)</w:t>
      </w:r>
    </w:p>
    <w:p>
      <w:r>
        <w:t>(b) \(1\frac{1}{4}\)</w:t>
      </w:r>
    </w:p>
    <w:p>
      <w:r>
        <w:t>(c) 1.125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10. (Original #: 10.)</w:t>
      </w:r>
    </w:p>
    <w:p>
      <w:r>
        <w:t>\(\sqrt{110\frac{1}{4}} = ?\)</w:t>
      </w:r>
    </w:p>
    <w:p>
      <w:r>
        <w:t>(a) 19.5</w:t>
      </w:r>
    </w:p>
    <w:p>
      <w:r>
        <w:t>(b) 10.25</w:t>
      </w:r>
    </w:p>
    <w:p>
      <w:r>
        <w:t>(c) 10.5</w:t>
      </w:r>
    </w:p>
    <w:p>
      <w:r>
        <w:t>(d) 11.5</w:t>
      </w:r>
    </w:p>
    <w:p>
      <w:r>
        <w:br/>
      </w:r>
    </w:p>
    <w:p>
      <w:pPr>
        <w:pStyle w:val="Heading3"/>
      </w:pPr>
      <w:r>
        <w:t>11. (Original #: 11.)</w:t>
      </w:r>
    </w:p>
    <w:p>
      <w:r>
        <w:t>\(\sqrt{\frac{128}{?}} = \sqrt{2}\)</w:t>
      </w:r>
    </w:p>
    <w:p>
      <w:r>
        <w:t>(a) \(\frac{\sqrt{3}}{3}\)</w:t>
      </w:r>
    </w:p>
    <w:p>
      <w:r>
        <w:t>(b) \(\frac{3}{\sqrt{2}}\)</w:t>
      </w:r>
    </w:p>
    <w:p>
      <w:r>
        <w:t>(c) \(\frac{3}{2}\)</w:t>
      </w:r>
    </w:p>
    <w:p>
      <w:r>
        <w:t>(d) \(3\sqrt{2}\)</w:t>
      </w:r>
    </w:p>
    <w:p>
      <w:r>
        <w:br/>
      </w:r>
    </w:p>
    <w:p>
      <w:pPr>
        <w:pStyle w:val="Heading3"/>
      </w:pPr>
      <w:r>
        <w:t>12. (Original #: 12.)</w:t>
      </w:r>
    </w:p>
    <w:p>
      <w:r>
        <w:t>\(\frac{\sqrt{1694}}{?} + 14 = 25\)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br/>
      </w:r>
    </w:p>
    <w:p>
      <w:pPr>
        <w:pStyle w:val="Heading3"/>
      </w:pPr>
      <w:r>
        <w:t>13. (Original #: 13.)</w:t>
      </w:r>
    </w:p>
    <w:p>
      <w:r>
        <w:t>\(\frac{2880}{\sqrt{?}} = 80\)</w:t>
      </w:r>
    </w:p>
    <w:p>
      <w:r>
        <w:t>(a) 180</w:t>
      </w:r>
    </w:p>
    <w:p>
      <w:r>
        <w:t>(b) 360</w:t>
      </w:r>
    </w:p>
    <w:p>
      <w:r>
        <w:t>(c) 750</w:t>
      </w:r>
    </w:p>
    <w:p>
      <w:r>
        <w:t>(d) 540</w:t>
      </w:r>
    </w:p>
    <w:p>
      <w:r>
        <w:t>(e) 1080</w:t>
      </w:r>
    </w:p>
    <w:p>
      <w:r>
        <w:t>(Source: (बैंक पी०ओ० परीक्षा, 2008))</w:t>
      </w:r>
    </w:p>
    <w:p>
      <w:r>
        <w:br/>
      </w:r>
    </w:p>
    <w:p>
      <w:pPr>
        <w:pStyle w:val="Heading3"/>
      </w:pPr>
      <w:r>
        <w:t>14. (Original #: 14.)</w:t>
      </w:r>
    </w:p>
    <w:p>
      <w:r>
        <w:t>\(\frac{0.009 \times 0.036 \times 0.016 \times 0.08}{0.002 \times 0.0008 \times 0.0002} = ?\)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(Source: (एस०एस०सी० परीक्षा, 2010))</w:t>
      </w:r>
    </w:p>
    <w:p>
      <w:r>
        <w:br/>
      </w:r>
    </w:p>
    <w:p>
      <w:pPr>
        <w:pStyle w:val="Heading3"/>
      </w:pPr>
      <w:r>
        <w:t>15. (Original #: 15.)</w:t>
      </w:r>
    </w:p>
    <w:p>
      <w:r>
        <w:t>\(\sqrt{900 + \sqrt{0.09} - \sqrt{0.000009}} = ?\)</w:t>
      </w:r>
    </w:p>
    <w:p>
      <w:r>
        <w:t>(a) 30-27</w:t>
      </w:r>
    </w:p>
    <w:p>
      <w:r>
        <w:t>(b) 30-297</w:t>
      </w:r>
    </w:p>
    <w:p>
      <w:r>
        <w:t>(c) 30-097</w:t>
      </w:r>
    </w:p>
    <w:p>
      <w:r>
        <w:t>(d) 30-197</w:t>
      </w:r>
    </w:p>
    <w:p>
      <w:r>
        <w:br/>
      </w:r>
    </w:p>
    <w:p>
      <w:pPr>
        <w:pStyle w:val="Heading3"/>
      </w:pPr>
      <w:r>
        <w:t>16. (Original #: 16.)</w:t>
      </w:r>
    </w:p>
    <w:p>
      <w:r>
        <w:t>\(\sqrt{0.0081} = ?\)</w:t>
      </w:r>
    </w:p>
    <w:p>
      <w:r>
        <w:t>(a) 0.09</w:t>
      </w:r>
    </w:p>
    <w:p>
      <w:r>
        <w:t>(b) 0.9</w:t>
      </w:r>
    </w:p>
    <w:p>
      <w:r>
        <w:t>(c) 0.08</w:t>
      </w:r>
    </w:p>
    <w:p>
      <w:r>
        <w:t>(d) 0.81</w:t>
      </w:r>
    </w:p>
    <w:p>
      <w:r>
        <w:t>(Source: (एस०एस०सी० परीक्षा, 2009))</w:t>
      </w:r>
    </w:p>
    <w:p>
      <w:r>
        <w:br/>
      </w:r>
    </w:p>
    <w:p>
      <w:pPr>
        <w:pStyle w:val="Heading3"/>
      </w:pPr>
      <w:r>
        <w:t>17. (Original #: 17.)</w:t>
      </w:r>
    </w:p>
    <w:p>
      <w:r>
        <w:t>\(\sqrt{0.01 + \sqrt{0.0064}} = ?\)</w:t>
      </w:r>
    </w:p>
    <w:p>
      <w:r>
        <w:t>(a) 0.03</w:t>
      </w:r>
    </w:p>
    <w:p>
      <w:r>
        <w:t>(b) 0.3</w:t>
      </w:r>
    </w:p>
    <w:p>
      <w:r>
        <w:t>(c) 0.3\sqrt{2}</w:t>
      </w:r>
    </w:p>
    <w:p>
      <w:r>
        <w:t>(d) इनमें से कोई नहीं</w:t>
      </w:r>
    </w:p>
    <w:p>
      <w:r>
        <w:t>(Source: (एस०एस०सी० परीक्षा, 2008))</w:t>
      </w:r>
    </w:p>
    <w:p>
      <w:r>
        <w:br/>
      </w:r>
    </w:p>
    <w:p>
      <w:pPr>
        <w:pStyle w:val="Heading3"/>
      </w:pPr>
      <w:r>
        <w:t>18. (Original #: 18.)</w:t>
      </w:r>
    </w:p>
    <w:p>
      <w:r>
        <w:t>\(\sqrt{\frac{.00121}{.0289}} = ?\)</w:t>
      </w:r>
    </w:p>
    <w:p>
      <w:r>
        <w:t>(a) \(\frac{170}{11}\)</w:t>
      </w:r>
    </w:p>
    <w:p>
      <w:r>
        <w:t>(b) \(\frac{11}{110}\)</w:t>
      </w:r>
    </w:p>
    <w:p>
      <w:r>
        <w:t>(c) \(\frac{17}{11}\)</w:t>
      </w:r>
    </w:p>
    <w:p>
      <w:r>
        <w:t>(d) \(\frac{0.17}{11}\)</w:t>
      </w:r>
    </w:p>
    <w:p>
      <w:r>
        <w:br/>
      </w:r>
    </w:p>
    <w:p>
      <w:pPr>
        <w:pStyle w:val="Heading3"/>
      </w:pPr>
      <w:r>
        <w:t>19. (Original #: 19.)</w:t>
      </w:r>
    </w:p>
    <w:p>
      <w:r>
        <w:t>\(\frac{1.21 \times 0.9}{1.1 \times 0.11} = ?\)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br/>
      </w:r>
    </w:p>
    <w:p>
      <w:pPr>
        <w:pStyle w:val="Heading3"/>
      </w:pPr>
      <w:r>
        <w:t>20. (Original #: 20.)</w:t>
      </w:r>
    </w:p>
    <w:p>
      <w:r>
        <w:t>\(\frac{-081 \times 484}{-.0064 \times 6.25} = ?\)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br/>
      </w:r>
    </w:p>
    <w:p>
      <w:pPr>
        <w:pStyle w:val="Heading3"/>
      </w:pPr>
      <w:r>
        <w:t>21. (Original #: 21.)</w:t>
      </w:r>
    </w:p>
    <w:p>
      <w:r>
        <w:t>\(\frac{9.5 \times 0.0085 \times 18.9}{0.0017 \times 1.9 \times 2.1} = ?\)</w:t>
      </w:r>
    </w:p>
    <w:p>
      <w:r>
        <w:t>(a) 0.15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br/>
      </w:r>
    </w:p>
    <w:p>
      <w:pPr>
        <w:pStyle w:val="Heading3"/>
      </w:pPr>
      <w:r>
        <w:t>22. (Original #: 22.)</w:t>
      </w:r>
    </w:p>
    <w:p>
      <w:r>
        <w:t>यदि \(1 + \frac{1}{x} = \frac{13}{12}\), हो, तो \(x = ?\)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br/>
      </w:r>
    </w:p>
    <w:p>
      <w:pPr>
        <w:pStyle w:val="Heading3"/>
      </w:pPr>
      <w:r>
        <w:t>23. (Original #: 23.)</w:t>
      </w:r>
    </w:p>
    <w:p>
      <w:r>
        <w:t>यदि \(\sqrt[4]{1024} = 10\), हो, तो \(n = ?\)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(Source: रेलवे परीक्षा, 2006)</w:t>
      </w:r>
    </w:p>
    <w:p>
      <w:r>
        <w:br/>
      </w:r>
    </w:p>
    <w:p>
      <w:pPr>
        <w:pStyle w:val="Heading3"/>
      </w:pPr>
      <w:r>
        <w:t>24. (Original #: 24.)</w:t>
      </w:r>
    </w:p>
    <w:p>
      <w:r>
        <w:t>यदि \(\sqrt{18225} = 135\) हो, तो \(\sqrt{182.25} + \sqrt{1.8225} + \sqrt{.018225} = ?\)</w:t>
      </w:r>
    </w:p>
    <w:p>
      <w:r>
        <w:t>(a) 142-875</w:t>
      </w:r>
    </w:p>
    <w:p>
      <w:r>
        <w:t>(b) 137-795</w:t>
      </w:r>
    </w:p>
    <w:p>
      <w:r>
        <w:t>(c) 149-985</w:t>
      </w:r>
    </w:p>
    <w:p>
      <w:r>
        <w:t>(d) 1499-85</w:t>
      </w:r>
    </w:p>
    <w:p>
      <w:r>
        <w:br/>
      </w:r>
    </w:p>
    <w:p>
      <w:pPr>
        <w:pStyle w:val="Heading3"/>
      </w:pPr>
      <w:r>
        <w:t>25. (Original #: 25.)</w:t>
      </w:r>
    </w:p>
    <w:p>
      <w:r>
        <w:t>यदि \(\sqrt{6084} = 78\) हो, तो \(\sqrt{60.84} + \sqrt{0.6084} + \sqrt{.00006084} + \sqrt{0.0000006084}\) का मान क्या होगा?</w:t>
      </w:r>
    </w:p>
    <w:p>
      <w:r>
        <w:t>(a) 0.86658</w:t>
      </w:r>
    </w:p>
    <w:p>
      <w:r>
        <w:t>(b) 8.6658</w:t>
      </w:r>
    </w:p>
    <w:p>
      <w:r>
        <w:t>(c) 86.658</w:t>
      </w:r>
    </w:p>
    <w:p>
      <w:r>
        <w:t>(d) 866.58</w:t>
      </w:r>
    </w:p>
    <w:p>
      <w:r>
        <w:t>(Source: रेलवे परीक्षा, 2006)</w:t>
      </w:r>
    </w:p>
    <w:p>
      <w:r>
        <w:br/>
      </w:r>
    </w:p>
    <w:p>
      <w:pPr>
        <w:pStyle w:val="Heading3"/>
      </w:pPr>
      <w:r>
        <w:t>26. (Original #: 26.)</w:t>
      </w:r>
    </w:p>
    <w:p>
      <w:r>
        <w:t>\(\sqrt{6 + \sqrt{6 + \sqrt{6 + .........\infty}}} = ?\)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(Source: (एस०एस०सी० परीक्षा, 2010))</w:t>
      </w:r>
    </w:p>
    <w:p>
      <w:r>
        <w:br/>
      </w:r>
    </w:p>
    <w:p>
      <w:pPr>
        <w:pStyle w:val="Heading3"/>
      </w:pPr>
      <w:r>
        <w:t>27. (Original #: 27.)</w:t>
      </w:r>
    </w:p>
    <w:p>
      <w:r>
        <w:t>\(\sqrt{\frac{.064}{?}} = 8\)</w:t>
      </w:r>
    </w:p>
    <w:p>
      <w:r>
        <w:t>(a) .8</w:t>
      </w:r>
    </w:p>
    <w:p>
      <w:r>
        <w:t>(b) .08</w:t>
      </w:r>
    </w:p>
    <w:p>
      <w:r>
        <w:t>(c) .008</w:t>
      </w:r>
    </w:p>
    <w:p>
      <w:r>
        <w:t>(d) इनमें से नहीं</w:t>
      </w:r>
    </w:p>
    <w:p>
      <w:r>
        <w:br/>
      </w:r>
    </w:p>
    <w:p>
      <w:pPr>
        <w:pStyle w:val="Heading3"/>
      </w:pPr>
      <w:r>
        <w:t>28. (Original #: 28.)</w:t>
      </w:r>
    </w:p>
    <w:p>
      <w:r>
        <w:t>\(\sqrt{\frac{0.9}{?}} = 0.3\)</w:t>
      </w:r>
    </w:p>
    <w:p>
      <w:r>
        <w:t>(a) 3</w:t>
      </w:r>
    </w:p>
    <w:p>
      <w:r>
        <w:t>(b) 0.3</w:t>
      </w:r>
    </w:p>
    <w:p>
      <w:r>
        <w:t>(c) 0.9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29. (Original #: 29.)</w:t>
      </w:r>
    </w:p>
    <w:p>
      <w:r>
        <w:t>\(\sqrt{0.121} = ?\)</w:t>
      </w:r>
    </w:p>
    <w:p>
      <w:r>
        <w:t>(a) 0.11</w:t>
      </w:r>
    </w:p>
    <w:p>
      <w:r>
        <w:t>(b) .011</w:t>
      </w:r>
    </w:p>
    <w:p>
      <w:r>
        <w:t>(c) 1.1</w:t>
      </w:r>
    </w:p>
    <w:p>
      <w:r>
        <w:t>(d) 1.01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30. (Original #: 30.)</w:t>
      </w:r>
    </w:p>
    <w:p>
      <w:r>
        <w:t>\(\sqrt{2} + \sqrt{2} + \sqrt{2} + ......... = ?\)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br/>
      </w:r>
    </w:p>
    <w:p>
      <w:pPr>
        <w:pStyle w:val="Heading3"/>
      </w:pPr>
      <w:r>
        <w:t>31. (Original #: 31.)</w:t>
      </w:r>
    </w:p>
    <w:p>
      <w:r>
        <w:t>\(\frac{\sqrt{2}}{(\sqrt{2} - 1)} = ?\)</w:t>
      </w:r>
    </w:p>
    <w:p>
      <w:r>
        <w:t>(a) \(\sqrt{2}\)</w:t>
      </w:r>
    </w:p>
    <w:p>
      <w:r>
        <w:t>(b) \((\sqrt{2} + 1)\)</w:t>
      </w:r>
    </w:p>
    <w:p>
      <w:r>
        <w:t>(c) \(2\sqrt{2}\)</w:t>
      </w:r>
    </w:p>
    <w:p>
      <w:r>
        <w:t>(d) \((1 - \sqrt{2})\)</w:t>
      </w:r>
    </w:p>
    <w:p>
      <w:r>
        <w:t>(Source: रेलवे परीक्षा, 2009)</w:t>
      </w:r>
    </w:p>
    <w:p>
      <w:r>
        <w:br/>
      </w:r>
    </w:p>
    <w:p>
      <w:pPr>
        <w:pStyle w:val="Heading3"/>
      </w:pPr>
      <w:r>
        <w:t>32. (Original #: 32.)</w:t>
      </w:r>
    </w:p>
    <w:p>
      <w:r>
        <w:t>यदि \(\frac{\sqrt{7} - 2}{\sqrt{7} + 2} = a + b\sqrt{7}\) हो, तो \(a = ?\)</w:t>
      </w:r>
    </w:p>
    <w:p>
      <w:r>
        <w:t>(a) \(\frac{11}{3}\)</w:t>
      </w:r>
    </w:p>
    <w:p>
      <w:r>
        <w:t>(b) \(-\frac{4}{3}\)</w:t>
      </w:r>
    </w:p>
    <w:p>
      <w:r>
        <w:t>(c) 3</w:t>
      </w:r>
    </w:p>
    <w:p>
      <w:r>
        <w:t>(d) \(-\frac{4\sqrt{7}}{3}\)</w:t>
      </w:r>
    </w:p>
    <w:p>
      <w:r>
        <w:t>(Source: (एस०एस०सी० परीक्षा, 2007))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