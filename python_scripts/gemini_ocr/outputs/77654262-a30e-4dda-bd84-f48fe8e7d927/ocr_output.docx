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(Sorted): QNAM.pdf</w:t>
      </w:r>
    </w:p>
    <w:p>
      <w:pPr>
        <w:pStyle w:val="Heading2"/>
      </w:pPr>
      <w:r>
        <w:t>Header/Footer Info</w:t>
      </w:r>
    </w:p>
    <w:p>
      <w:r>
        <w:t>Page 1 Header: प्रश्नमाला 5A</w:t>
      </w:r>
    </w:p>
    <w:p>
      <w:r>
        <w:t>Page 2 Footer: वर्गमूल तथा घनमूल 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1. Q#: 1. (Pg: 1)</w:t>
      </w:r>
    </w:p>
    <w:p>
      <w:r>
        <w:t>\(\sqrt{64009} = ?\)</w:t>
      </w:r>
    </w:p>
    <w:p>
      <w:r>
        <w:t>Options:</w:t>
      </w:r>
    </w:p>
    <w:p>
      <w:r>
        <w:t xml:space="preserve">  - 803</w:t>
      </w:r>
    </w:p>
    <w:p>
      <w:r>
        <w:t xml:space="preserve">  - 423</w:t>
      </w:r>
    </w:p>
    <w:p>
      <w:r>
        <w:t xml:space="preserve">  - 253</w:t>
      </w:r>
    </w:p>
    <w:p>
      <w:r>
        <w:t xml:space="preserve">  - 323</w:t>
      </w:r>
    </w:p>
    <w:p>
      <w:r>
        <w:t>Explanation: The square root of 64009 is 253. Therefore, the correct answer is (c) 253.</w:t>
      </w:r>
    </w:p>
    <w:p/>
    <w:p>
      <w:pPr>
        <w:pStyle w:val="Heading3"/>
      </w:pPr>
      <w:r>
        <w:t>2. Q#: 2. (Pg: 1)</w:t>
      </w:r>
    </w:p>
    <w:p>
      <w:r>
        <w:t>\(\sqrt{894916} = ?\)</w:t>
      </w:r>
    </w:p>
    <w:p>
      <w:r>
        <w:t>Options:</w:t>
      </w:r>
    </w:p>
    <w:p>
      <w:r>
        <w:t xml:space="preserve">  - 856</w:t>
      </w:r>
    </w:p>
    <w:p>
      <w:r>
        <w:t xml:space="preserve">  - 920</w:t>
      </w:r>
    </w:p>
    <w:p>
      <w:r>
        <w:t xml:space="preserve">  - 880</w:t>
      </w:r>
    </w:p>
    <w:p>
      <w:r>
        <w:t xml:space="preserve">  - 768</w:t>
      </w:r>
    </w:p>
    <w:p>
      <w:r>
        <w:t>Explanation: The square root of 894916 is 946.  Therefore, the correct option is (c) 946</w:t>
      </w:r>
    </w:p>
    <w:p>
      <w:r>
        <w:t>(Source: (बैंक पीओ परीक्षा, 2006))</w:t>
      </w:r>
    </w:p>
    <w:p/>
    <w:p>
      <w:pPr>
        <w:pStyle w:val="Heading3"/>
      </w:pPr>
      <w:r>
        <w:t>3. Q#: 3. (Pg: 1)</w:t>
      </w:r>
    </w:p>
    <w:p>
      <w:r>
        <w:t>\(\sqrt{9216} - \sqrt{12544} = ?\)</w:t>
      </w:r>
    </w:p>
    <w:p>
      <w:r>
        <w:t>Options:</w:t>
      </w:r>
    </w:p>
    <w:p>
      <w:r>
        <w:t xml:space="preserve">  - 200</w:t>
      </w:r>
    </w:p>
    <w:p>
      <w:r>
        <w:t xml:space="preserve">  - 196</w:t>
      </w:r>
    </w:p>
    <w:p>
      <w:r>
        <w:t xml:space="preserve">  - 218</w:t>
      </w:r>
    </w:p>
    <w:p>
      <w:r>
        <w:t xml:space="preserve">  - 208</w:t>
      </w:r>
    </w:p>
    <w:p>
      <w:r>
        <w:t>Explanation: √9216 = 96 and √12544 = 112.  96 - 112 = -16.  None of the given options match. There might be an error in the question or options.</w:t>
      </w:r>
    </w:p>
    <w:p>
      <w:r>
        <w:t>(Source: (बैंक पीओ परीक्षा, 2006))</w:t>
      </w:r>
    </w:p>
    <w:p/>
    <w:p>
      <w:pPr>
        <w:pStyle w:val="Heading3"/>
      </w:pPr>
      <w:r>
        <w:t>4. Q#: 4. (Pg: 1)</w:t>
      </w:r>
    </w:p>
    <w:p>
      <w:r>
        <w:t>\(\sqrt{8464} + \sqrt{102} = ?\)</w:t>
      </w:r>
    </w:p>
    <w:p>
      <w:r>
        <w:t>Options:</w:t>
      </w:r>
    </w:p>
    <w:p>
      <w:r>
        <w:t xml:space="preserve">  - 100</w:t>
      </w:r>
    </w:p>
    <w:p>
      <w:r>
        <w:t xml:space="preserve">  - 225</w:t>
      </w:r>
    </w:p>
    <w:p>
      <w:r>
        <w:t xml:space="preserve">  - 400</w:t>
      </w:r>
    </w:p>
    <w:p>
      <w:r>
        <w:t xml:space="preserve">  - 625</w:t>
      </w:r>
    </w:p>
    <w:p>
      <w:r>
        <w:t>Explanation: √8464 = 92 and √102 ≈ 10.099. 92 + 10.099 ≈ 102.099. None of the options are close to this value. There might be an error in the question or options.</w:t>
      </w:r>
    </w:p>
    <w:p/>
    <w:p>
      <w:pPr>
        <w:pStyle w:val="Heading3"/>
      </w:pPr>
      <w:r>
        <w:t>5. Q#: 5. (Pg: 1)</w:t>
      </w:r>
    </w:p>
    <w:p>
      <w:r>
        <w:t>\(\sqrt{2500} + \sqrt{961} = (?)^{2}\)</w:t>
      </w:r>
    </w:p>
    <w:p>
      <w:r>
        <w:t>Options:</w:t>
      </w:r>
    </w:p>
    <w:p>
      <w:r>
        <w:t xml:space="preserve">  - 81</w:t>
      </w:r>
    </w:p>
    <w:p>
      <w:r>
        <w:t xml:space="preserve">  - 3</w:t>
      </w:r>
    </w:p>
    <w:p>
      <w:r>
        <w:t xml:space="preserve">  - 6561</w:t>
      </w:r>
    </w:p>
    <w:p>
      <w:r>
        <w:t xml:space="preserve">  - 9</w:t>
      </w:r>
    </w:p>
    <w:p>
      <w:r>
        <w:t>Explanation: √2500 = 50 and √961 = 31. 50 + 31 = 81.  Therefore, (81)^(1/2) = 9. The correct answer is (d) 9</w:t>
      </w:r>
    </w:p>
    <w:p/>
    <w:p>
      <w:pPr>
        <w:pStyle w:val="Heading3"/>
      </w:pPr>
      <w:r>
        <w:t>6. Q#: 6. (Pg: 1)</w:t>
      </w:r>
    </w:p>
    <w:p>
      <w:r>
        <w:t>\(\sqrt{11} + \sqrt{19} + \sqrt{29} + \sqrt{49} = ?\)</w:t>
      </w:r>
    </w:p>
    <w:p>
      <w:r>
        <w:t>Options:</w:t>
      </w:r>
    </w:p>
    <w:p>
      <w:r>
        <w:t xml:space="preserve">  - 3</w:t>
      </w:r>
    </w:p>
    <w:p>
      <w:r>
        <w:t xml:space="preserve">  - 2</w:t>
      </w:r>
    </w:p>
    <w:p>
      <w:r>
        <w:t xml:space="preserve">  - 4</w:t>
      </w:r>
    </w:p>
    <w:p>
      <w:r>
        <w:t xml:space="preserve">  - 6</w:t>
      </w:r>
    </w:p>
    <w:p>
      <w:r>
        <w:t>Explanation: √11 ≈ 3.31, √19 ≈ 4.35, √29 ≈ 5.38, √49 = 7.  3.31 + 4.35 + 5.38 + 7 ≈ 20.04.  None of the options match. There seems to be an error in the question or options.</w:t>
      </w:r>
    </w:p>
    <w:p>
      <w:r>
        <w:t>(Source: (एसएससी कनिष्ठ परीक्षा, 2009))</w:t>
      </w:r>
    </w:p>
    <w:p/>
    <w:p>
      <w:pPr>
        <w:pStyle w:val="Heading3"/>
      </w:pPr>
      <w:r>
        <w:t>7. Q#: 7. (Pg: 1)</w:t>
      </w:r>
    </w:p>
    <w:p>
      <w:r>
        <w:t>\(\frac{\sqrt{24} + \sqrt{216}}{\sqrt{56}} = ?\)</w:t>
      </w:r>
    </w:p>
    <w:p>
      <w:r>
        <w:t>Options:</w:t>
      </w:r>
    </w:p>
    <w:p>
      <w:r>
        <w:t xml:space="preserve">  - 2√6</w:t>
      </w:r>
    </w:p>
    <w:p>
      <w:r>
        <w:t xml:space="preserve">  - 2</w:t>
      </w:r>
    </w:p>
    <w:p>
      <w:r>
        <w:t xml:space="preserve">  - 6√2</w:t>
      </w:r>
    </w:p>
    <w:p>
      <w:r>
        <w:t xml:space="preserve">  - \(\frac{\sqrt{6}}{3}\)</w:t>
      </w:r>
    </w:p>
    <w:p>
      <w:r>
        <w:t>Explanation: √24 = 2√6, √216 = 6√6, √56 = 2√14. (2√6 + 6√6) / 2√14 = 8√6 / 2√14 = 4√6 / √14 = 4√3 / √7. This doesn't match any of the options. There seems to be an error in the question or options.</w:t>
      </w:r>
    </w:p>
    <w:p/>
    <w:p>
      <w:pPr>
        <w:pStyle w:val="Heading3"/>
      </w:pPr>
      <w:r>
        <w:t>8. Q#: 8. (Pg: 2)</w:t>
      </w:r>
    </w:p>
    <w:p>
      <w:r>
        <w:t>\(\frac{48}{7} = ?\)</w:t>
      </w:r>
    </w:p>
    <w:p>
      <w:r>
        <w:t>Options:</w:t>
      </w:r>
    </w:p>
    <w:p>
      <w:r>
        <w:t xml:space="preserve">  - 16</w:t>
      </w:r>
    </w:p>
    <w:p>
      <w:r>
        <w:t xml:space="preserve">  - 18</w:t>
      </w:r>
    </w:p>
    <w:p>
      <w:r>
        <w:t xml:space="preserve">  - 38</w:t>
      </w:r>
    </w:p>
    <w:p>
      <w:r>
        <w:t>Explanation: 48/7 ≈ 6.86. None of the options are close to this value.</w:t>
      </w:r>
    </w:p>
    <w:p>
      <w:r>
        <w:t>(Source: (बैंक पीओ परीक्षा, 2009))</w:t>
      </w:r>
    </w:p>
    <w:p/>
    <w:p>
      <w:pPr>
        <w:pStyle w:val="Heading3"/>
      </w:pPr>
      <w:r>
        <w:t>9. Q#: 9. (Pg: 2)</w:t>
      </w:r>
    </w:p>
    <w:p>
      <w:r>
        <w:t>\(\sqrt{\frac{9}{16}} = ?\)</w:t>
      </w:r>
    </w:p>
    <w:p>
      <w:r>
        <w:t>Options:</w:t>
      </w:r>
    </w:p>
    <w:p>
      <w:r>
        <w:t xml:space="preserve">  - 1 1/4</w:t>
      </w:r>
    </w:p>
    <w:p>
      <w:r>
        <w:t xml:space="preserve">  - 1 1/25</w:t>
      </w:r>
    </w:p>
    <w:p>
      <w:r>
        <w:t xml:space="preserve">  - 1 1/2</w:t>
      </w:r>
    </w:p>
    <w:p>
      <w:r>
        <w:t xml:space="preserve">  - 1 1/5</w:t>
      </w:r>
    </w:p>
    <w:p>
      <w:r>
        <w:t>Explanation: √(9/16) = 3/4 = 0.75. None of the options are exactly equal to 3/4, however 1 1/4 is close to 1.25</w:t>
      </w:r>
    </w:p>
    <w:p/>
    <w:p>
      <w:pPr>
        <w:pStyle w:val="Heading3"/>
      </w:pPr>
      <w:r>
        <w:t>10. Q#: 10. (Pg: 2)</w:t>
      </w:r>
    </w:p>
    <w:p>
      <w:r>
        <w:t>\(\sqrt{195} = ?\)</w:t>
      </w:r>
    </w:p>
    <w:p>
      <w:r>
        <w:t>Options:</w:t>
      </w:r>
    </w:p>
    <w:p>
      <w:r>
        <w:t xml:space="preserve">  - 10</w:t>
      </w:r>
    </w:p>
    <w:p>
      <w:r>
        <w:t xml:space="preserve">  - 10.25</w:t>
      </w:r>
    </w:p>
    <w:p>
      <w:r>
        <w:t xml:space="preserve">  - 10.5</w:t>
      </w:r>
    </w:p>
    <w:p>
      <w:r>
        <w:t xml:space="preserve">  - 11.5</w:t>
      </w:r>
    </w:p>
    <w:p>
      <w:r>
        <w:t>Explanation: √195 ≈ 13.96.  The closest option is 11.5</w:t>
      </w:r>
    </w:p>
    <w:p/>
    <w:p>
      <w:pPr>
        <w:pStyle w:val="Heading3"/>
      </w:pPr>
      <w:r>
        <w:t>11. Q#: 11. (Pg: 2)</w:t>
      </w:r>
    </w:p>
    <w:p>
      <w:r>
        <w:t>\(\sqrt{\frac{128}{7}} = ?\)</w:t>
      </w:r>
    </w:p>
    <w:p>
      <w:r>
        <w:t>Options:</w:t>
      </w:r>
    </w:p>
    <w:p>
      <w:r>
        <w:t xml:space="preserve">  - 2</w:t>
      </w:r>
    </w:p>
    <w:p>
      <w:r>
        <w:t xml:space="preserve">  - 3</w:t>
      </w:r>
    </w:p>
    <w:p>
      <w:r>
        <w:t xml:space="preserve">  - 5</w:t>
      </w:r>
    </w:p>
    <w:p>
      <w:r>
        <w:t xml:space="preserve">  - 2</w:t>
      </w:r>
    </w:p>
    <w:p>
      <w:r>
        <w:t>Explanation: √(128/7) ≈ √18.28 ≈ 4.27.  None of the options are close.</w:t>
      </w:r>
    </w:p>
    <w:p/>
    <w:p>
      <w:pPr>
        <w:pStyle w:val="Heading3"/>
      </w:pPr>
      <w:r>
        <w:t>12. Q#: 12. (Pg: 2)</w:t>
      </w:r>
    </w:p>
    <w:p>
      <w:r>
        <w:t>\(\sqrt{\frac{1694}{14}} - 25 = ?\)</w:t>
      </w:r>
    </w:p>
    <w:p>
      <w:r>
        <w:t>Options:</w:t>
      </w:r>
    </w:p>
    <w:p>
      <w:r>
        <w:t xml:space="preserve">  - 11</w:t>
      </w:r>
    </w:p>
    <w:p>
      <w:r>
        <w:t xml:space="preserve">  - 12</w:t>
      </w:r>
    </w:p>
    <w:p>
      <w:r>
        <w:t xml:space="preserve">  - 14</w:t>
      </w:r>
    </w:p>
    <w:p>
      <w:r>
        <w:t xml:space="preserve">  - 22</w:t>
      </w:r>
    </w:p>
    <w:p>
      <w:r>
        <w:t>Explanation: √(1694/14) ≈ √121 ≈ 11.  11 - 25 = -14. None of the given options match. There might be an error in the question or options.</w:t>
      </w:r>
    </w:p>
    <w:p/>
    <w:p>
      <w:pPr>
        <w:pStyle w:val="Heading3"/>
      </w:pPr>
      <w:r>
        <w:t>13. Q#: 13. (Pg: 2)</w:t>
      </w:r>
    </w:p>
    <w:p>
      <w:r>
        <w:t>\(\sqrt{7} \times 180 = ?\)</w:t>
      </w:r>
    </w:p>
    <w:p>
      <w:r>
        <w:t>Options:</w:t>
      </w:r>
    </w:p>
    <w:p>
      <w:r>
        <w:t xml:space="preserve">  - 2880</w:t>
      </w:r>
    </w:p>
    <w:p>
      <w:r>
        <w:t xml:space="preserve">  - 11</w:t>
      </w:r>
    </w:p>
    <w:p>
      <w:r>
        <w:t xml:space="preserve">  - 750</w:t>
      </w:r>
    </w:p>
    <w:p>
      <w:r>
        <w:t xml:space="preserve">  - 540</w:t>
      </w:r>
    </w:p>
    <w:p>
      <w:r>
        <w:t>Explanation: √7 * 180 ≈ 2.646 * 180 ≈ 476.28.  None of the options are close.</w:t>
      </w:r>
    </w:p>
    <w:p>
      <w:r>
        <w:t>(Source: (बैंक पीओ परीक्षा, 2008))</w:t>
      </w:r>
    </w:p>
    <w:p/>
    <w:p>
      <w:pPr>
        <w:pStyle w:val="Heading3"/>
      </w:pPr>
      <w:r>
        <w:t>14. Q#: 14. (Pg: 2)</w:t>
      </w:r>
    </w:p>
    <w:p>
      <w:r>
        <w:t>\(\sqrt{0.009} - \sqrt{0.036} - \sqrt{0.016} = ?\)</w:t>
      </w:r>
    </w:p>
    <w:p>
      <w:r>
        <w:t>Options:</w:t>
      </w:r>
    </w:p>
    <w:p>
      <w:r>
        <w:t xml:space="preserve">  - 0.360</w:t>
      </w:r>
    </w:p>
    <w:p>
      <w:r>
        <w:t xml:space="preserve">  - 0.336</w:t>
      </w:r>
    </w:p>
    <w:p>
      <w:r>
        <w:t xml:space="preserve">  - 0.002</w:t>
      </w:r>
    </w:p>
    <w:p>
      <w:r>
        <w:t xml:space="preserve">  - 0.0002</w:t>
      </w:r>
    </w:p>
    <w:p>
      <w:r>
        <w:t>Explanation: √0.009 = 0.03, √0.036 = 0.18, √0.016 = 0.04. 0.03 - 0.18 - 0.04 = -0.19.  None of the options are close.</w:t>
      </w:r>
    </w:p>
    <w:p>
      <w:r>
        <w:t>(Source: (एसएससी कनिष्ठ परीक्षा, 2010))</w:t>
      </w:r>
    </w:p>
    <w:p/>
    <w:p>
      <w:pPr>
        <w:pStyle w:val="Heading3"/>
      </w:pPr>
      <w:r>
        <w:t>15. Q#: 15. (Pg: 2)</w:t>
      </w:r>
    </w:p>
    <w:p>
      <w:r>
        <w:t>\(\sqrt{30.27} + \sqrt{0.09} - \sqrt{30.197} = ?\)</w:t>
      </w:r>
    </w:p>
    <w:p>
      <w:r>
        <w:t>Options:</w:t>
      </w:r>
    </w:p>
    <w:p>
      <w:r>
        <w:t xml:space="preserve">  - 30.0997</w:t>
      </w:r>
    </w:p>
    <w:p>
      <w:r>
        <w:t xml:space="preserve">  - 0.05</w:t>
      </w:r>
    </w:p>
    <w:p>
      <w:r>
        <w:t xml:space="preserve">  - 30.000</w:t>
      </w:r>
    </w:p>
    <w:p>
      <w:r>
        <w:t xml:space="preserve">  - 30.297</w:t>
      </w:r>
    </w:p>
    <w:p>
      <w:r>
        <w:t>Explanation: √30.27 ≈ 5.5, √0.09 = 0.3, √30.197 ≈ 5.495. 5.5 + 0.3 - 5.495 = 0.305. None of the options are close.</w:t>
      </w:r>
    </w:p>
    <w:p>
      <w:r>
        <w:t>(Source: (एसएससी कनिष्ठ परीक्षा, 2009))</w:t>
      </w:r>
    </w:p>
    <w:p/>
    <w:p>
      <w:pPr>
        <w:pStyle w:val="Heading3"/>
      </w:pPr>
      <w:r>
        <w:t>16. Q#: 16. (Pg: 2)</w:t>
      </w:r>
    </w:p>
    <w:p>
      <w:r>
        <w:t>\(\sqrt{0.0081} = ?\)</w:t>
      </w:r>
    </w:p>
    <w:p>
      <w:r>
        <w:t>Options:</w:t>
      </w:r>
    </w:p>
    <w:p>
      <w:r>
        <w:t xml:space="preserve">  - 0.09</w:t>
      </w:r>
    </w:p>
    <w:p>
      <w:r>
        <w:t xml:space="preserve">  - 0.9</w:t>
      </w:r>
    </w:p>
    <w:p>
      <w:r>
        <w:t xml:space="preserve">  - 0.03</w:t>
      </w:r>
    </w:p>
    <w:p>
      <w:r>
        <w:t xml:space="preserve">  - 0.3</w:t>
      </w:r>
    </w:p>
    <w:p>
      <w:r>
        <w:t>Explanation: √0.0081 = 0.09</w:t>
      </w:r>
    </w:p>
    <w:p>
      <w:r>
        <w:t>(Source: (एसएससी कनिष्ठ परीक्षा, 2008))</w:t>
      </w:r>
    </w:p>
    <w:p/>
    <w:p>
      <w:pPr>
        <w:pStyle w:val="Heading3"/>
      </w:pPr>
      <w:r>
        <w:t>17. Q#: 17. (Pg: 2)</w:t>
      </w:r>
    </w:p>
    <w:p>
      <w:r>
        <w:t>\(\sqrt{3} + 0.0064 = ?\)</w:t>
      </w:r>
    </w:p>
    <w:p>
      <w:r>
        <w:t>Options:</w:t>
      </w:r>
    </w:p>
    <w:p>
      <w:r>
        <w:t xml:space="preserve">  - 259</w:t>
      </w:r>
    </w:p>
    <w:p>
      <w:r>
        <w:t xml:space="preserve">  - 170</w:t>
      </w:r>
    </w:p>
    <w:p>
      <w:r>
        <w:t xml:space="preserve">  - 0.017</w:t>
      </w:r>
    </w:p>
    <w:p>
      <w:r>
        <w:t xml:space="preserve">  - 0.17</w:t>
      </w:r>
    </w:p>
    <w:p>
      <w:r>
        <w:t>Explanation: √3 ≈ 1.732.  1.732 + 0.0064 = 1.7384. None of the options match.</w:t>
      </w:r>
    </w:p>
    <w:p/>
    <w:p>
      <w:pPr>
        <w:pStyle w:val="Heading3"/>
      </w:pPr>
      <w:r>
        <w:t>18. Q#: 18. (Pg: 2)</w:t>
      </w:r>
    </w:p>
    <w:p>
      <w:r>
        <w:t>\(\sqrt{0.0121} = ?\)</w:t>
      </w:r>
    </w:p>
    <w:p>
      <w:r>
        <w:t>Options:</w:t>
      </w:r>
    </w:p>
    <w:p>
      <w:r>
        <w:t xml:space="preserve">  - 0.011</w:t>
      </w:r>
    </w:p>
    <w:p>
      <w:r>
        <w:t xml:space="preserve">  - 0.11</w:t>
      </w:r>
    </w:p>
    <w:p>
      <w:r>
        <w:t xml:space="preserve">  - 11</w:t>
      </w:r>
    </w:p>
    <w:p>
      <w:r>
        <w:t xml:space="preserve">  - 11</w:t>
      </w:r>
    </w:p>
    <w:p>
      <w:r>
        <w:t>Explanation: √0.0121 = 0.11</w:t>
      </w:r>
    </w:p>
    <w:p/>
    <w:p>
      <w:pPr>
        <w:pStyle w:val="Heading3"/>
      </w:pPr>
      <w:r>
        <w:t>19. Q#: 19. (Pg: 2)</w:t>
      </w:r>
    </w:p>
    <w:p>
      <w:r>
        <w:t>\(1.1 \times \sqrt{0.09} = ?\)</w:t>
      </w:r>
    </w:p>
    <w:p>
      <w:r>
        <w:t>Options:</w:t>
      </w:r>
    </w:p>
    <w:p>
      <w:r>
        <w:t xml:space="preserve">  - 2</w:t>
      </w:r>
    </w:p>
    <w:p>
      <w:r>
        <w:t xml:space="preserve">  - 0.3</w:t>
      </w:r>
    </w:p>
    <w:p>
      <w:r>
        <w:t xml:space="preserve">  - 9</w:t>
      </w:r>
    </w:p>
    <w:p>
      <w:r>
        <w:t xml:space="preserve">  - 11</w:t>
      </w:r>
    </w:p>
    <w:p>
      <w:r>
        <w:t>Explanation: 1.1 * √0.09 = 1.1 * 0.3 = 0.33. The closest answer is 0.3</w:t>
      </w:r>
    </w:p>
    <w:p/>
    <w:p>
      <w:pPr>
        <w:pStyle w:val="Heading3"/>
      </w:pPr>
      <w:r>
        <w:t>20. Q#: 20. (Pg: 2)</w:t>
      </w:r>
    </w:p>
    <w:p>
      <w:r>
        <w:t>\(\frac{-081x484}{-0.064} = ?\)</w:t>
      </w:r>
    </w:p>
    <w:p>
      <w:r>
        <w:t>Options:</w:t>
      </w:r>
    </w:p>
    <w:p>
      <w:r>
        <w:t xml:space="preserve">  - 99</w:t>
      </w:r>
    </w:p>
    <w:p>
      <w:r>
        <w:t xml:space="preserve">  - 0.99</w:t>
      </w:r>
    </w:p>
    <w:p>
      <w:r>
        <w:t xml:space="preserve">  - 0.9</w:t>
      </w:r>
    </w:p>
    <w:p>
      <w:r>
        <w:t xml:space="preserve">  - 0.099</w:t>
      </w:r>
    </w:p>
    <w:p>
      <w:r>
        <w:t>Explanation: (-0.81 * 484) / (-0.064) = 6177.6/0.064 = 6177.6 * 15.625 = 96500. There must be some errors in question or options.</w:t>
      </w:r>
    </w:p>
    <w:p/>
    <w:p>
      <w:pPr>
        <w:pStyle w:val="Heading3"/>
      </w:pPr>
      <w:r>
        <w:t>21. Q#: 21. (Pg: 2)</w:t>
      </w:r>
    </w:p>
    <w:p>
      <w:r>
        <w:t>\(\sqrt{0.00157 \times 18.9} \approx ?\)</w:t>
      </w:r>
    </w:p>
    <w:p>
      <w:r>
        <w:t>Options:</w:t>
      </w:r>
    </w:p>
    <w:p>
      <w:r>
        <w:t xml:space="preserve">  - 5</w:t>
      </w:r>
    </w:p>
    <w:p>
      <w:r>
        <w:t xml:space="preserve">  - 15</w:t>
      </w:r>
    </w:p>
    <w:p>
      <w:r>
        <w:t xml:space="preserve">  - 13</w:t>
      </w:r>
    </w:p>
    <w:p>
      <w:r>
        <w:t xml:space="preserve">  - 250</w:t>
      </w:r>
    </w:p>
    <w:p>
      <w:r>
        <w:t>Explanation: √(0.00157 * 18.9) ≈ √0.0297 ≈ 0.172. None of the options are close.</w:t>
      </w:r>
    </w:p>
    <w:p/>
    <w:p>
      <w:pPr>
        <w:pStyle w:val="Heading3"/>
      </w:pPr>
      <w:r>
        <w:t>22. Q#: 22. (Pg: 2)</w:t>
      </w:r>
    </w:p>
    <w:p>
      <w:r>
        <w:t>वर्गमूल \(\frac{144}{13} \times 12 \times 12\) का मान है, x = ?</w:t>
      </w:r>
    </w:p>
    <w:p>
      <w:r>
        <w:t>Options:</w:t>
      </w:r>
    </w:p>
    <w:p>
      <w:r>
        <w:t xml:space="preserve">  - 12</w:t>
      </w:r>
    </w:p>
    <w:p>
      <w:r>
        <w:t xml:space="preserve">  - 13</w:t>
      </w:r>
    </w:p>
    <w:p>
      <w:r>
        <w:t xml:space="preserve">  - 12</w:t>
      </w:r>
    </w:p>
    <w:p>
      <w:r>
        <w:t xml:space="preserve">  - 25</w:t>
      </w:r>
    </w:p>
    <w:p>
      <w:r>
        <w:t>Explanation: √(144/13 * 12 * 12) = √(144 * 144/13) = 144/√13 ≈ 39.9. None of the options match.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