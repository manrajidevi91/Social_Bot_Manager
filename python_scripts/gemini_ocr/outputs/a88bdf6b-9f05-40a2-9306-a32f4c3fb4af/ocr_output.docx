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OCR Output (gemini/gemini-2.0-flash - Sorted): QNAM.pdf</w:t>
      </w:r>
    </w:p>
    <w:p>
      <w:r>
        <w:t>Language: Hindi, Mode: math, Explain: True, Pages: 2</w:t>
      </w:r>
    </w:p>
    <w:p>
      <w:pPr>
        <w:pStyle w:val="Heading2"/>
      </w:pPr>
      <w:r>
        <w:t>Header/Footer Info</w:t>
      </w:r>
    </w:p>
    <w:p>
      <w:r>
        <w:t>Page 1 Footer: 1</w:t>
      </w:r>
    </w:p>
    <w:p>
      <w:r>
        <w:t>Page 1 Header: प्रश्नावली 5A</w:t>
      </w:r>
    </w:p>
    <w:p>
      <w:r>
        <w:t>Page 2 Header: वर्गमूल तथा घनमूल 61</w:t>
      </w:r>
    </w:p>
    <w:p>
      <w:r>
        <w:t>---</w:t>
      </w:r>
    </w:p>
    <w:p>
      <w:pPr>
        <w:pStyle w:val="Heading2"/>
      </w:pPr>
      <w:r>
        <w:t>Extracted Questions (Sorted by Number)</w:t>
      </w:r>
    </w:p>
    <w:p>
      <w:pPr>
        <w:pStyle w:val="Heading3"/>
      </w:pPr>
      <w:r>
        <w:t>Q. 1. (Pg: 1)</w:t>
      </w:r>
    </w:p>
    <w:p>
      <w:r>
        <w:t>\(\sqrt{64009} = ?\)</w:t>
      </w:r>
    </w:p>
    <w:p>
      <w:r>
        <w:t>(a) 803</w:t>
      </w:r>
    </w:p>
    <w:p>
      <w:r>
        <w:t>(b) 423</w:t>
      </w:r>
    </w:p>
    <w:p>
      <w:r>
        <w:t>(c) 253</w:t>
      </w:r>
    </w:p>
    <w:p>
      <w:r>
        <w:t>(d) 323</w:t>
      </w:r>
    </w:p>
    <w:p>
      <w:r>
        <w:t>Explanation: To find the square root of 64009, we can observe that the square root is likely near 250. However, no option matches the correct answer, so we would need to calculate or estimate the actual square root to determine the correct option.</w:t>
      </w:r>
    </w:p>
    <w:p>
      <w:r>
        <w:t>(Source: (रेलवे परीक्षा, 2009 ))</w:t>
      </w:r>
    </w:p>
    <w:p>
      <w:r>
        <w:br/>
      </w:r>
    </w:p>
    <w:p>
      <w:pPr>
        <w:pStyle w:val="Heading3"/>
      </w:pPr>
      <w:r>
        <w:t>Q. 2. (Pg: 1)</w:t>
      </w:r>
    </w:p>
    <w:p>
      <w:r>
        <w:t>\(\sqrt{894916} = ?\)</w:t>
      </w:r>
    </w:p>
    <w:p>
      <w:r>
        <w:t>(a) 856</w:t>
      </w:r>
    </w:p>
    <w:p>
      <w:r>
        <w:t>(b) 920</w:t>
      </w:r>
    </w:p>
    <w:p>
      <w:r>
        <w:t>(c) 946</w:t>
      </w:r>
    </w:p>
    <w:p>
      <w:r>
        <w:t>(d) 880</w:t>
      </w:r>
    </w:p>
    <w:p>
      <w:r>
        <w:t>(e) 768</w:t>
      </w:r>
    </w:p>
    <w:p>
      <w:r>
        <w:t>Explanation: To find the square root of 894916, we can estimate that the square root is between 900 and 1000.  Check the options if the square is around the target number.  However, no option matches the correct answer, so we would need to calculate or estimate the actual square root to determine the correct option.</w:t>
      </w:r>
    </w:p>
    <w:p>
      <w:r>
        <w:t>(Source: ( बैंक पी॰ओ॰ परीक्षा , 2006 ))</w:t>
      </w:r>
    </w:p>
    <w:p>
      <w:r>
        <w:br/>
      </w:r>
    </w:p>
    <w:p>
      <w:pPr>
        <w:pStyle w:val="Heading3"/>
      </w:pPr>
      <w:r>
        <w:t>Q. 3. (Pg: 1)</w:t>
      </w:r>
    </w:p>
    <w:p>
      <w:r>
        <w:t>\(\sqrt{9216} + \sqrt{12544} = ?\)</w:t>
      </w:r>
    </w:p>
    <w:p>
      <w:r>
        <w:t>(a) 200</w:t>
      </w:r>
    </w:p>
    <w:p>
      <w:r>
        <w:t>(b) 196</w:t>
      </w:r>
    </w:p>
    <w:p>
      <w:r>
        <w:t>(c) 218</w:t>
      </w:r>
    </w:p>
    <w:p>
      <w:r>
        <w:t>(d) 208</w:t>
      </w:r>
    </w:p>
    <w:p>
      <w:r>
        <w:t>(e) इनमें से कोई नहीं</w:t>
      </w:r>
    </w:p>
    <w:p>
      <w:r>
        <w:t>Explanation: First, find the square roots of 9216 and 12544: \(\sqrt{9216} = 96\) and \(\sqrt{12544} = 112\). Then, add the results: \(96 + 112 = 208\). Therefore, the correct answer is 208.</w:t>
      </w:r>
    </w:p>
    <w:p>
      <w:r>
        <w:t>(Source: ( बैंक पी॰ओ॰ परीक्षा , 2006 ))</w:t>
      </w:r>
    </w:p>
    <w:p>
      <w:r>
        <w:br/>
      </w:r>
    </w:p>
    <w:p>
      <w:pPr>
        <w:pStyle w:val="Heading3"/>
      </w:pPr>
      <w:r>
        <w:t>Q. 4. (Pg: 1)</w:t>
      </w:r>
    </w:p>
    <w:p>
      <w:r>
        <w:t>\(\sqrt{8464} + \sqrt{?} = 102\)</w:t>
      </w:r>
    </w:p>
    <w:p>
      <w:r>
        <w:t>(a) 100</w:t>
      </w:r>
    </w:p>
    <w:p>
      <w:r>
        <w:t>(b) 225</w:t>
      </w:r>
    </w:p>
    <w:p>
      <w:r>
        <w:t>(c) 400</w:t>
      </w:r>
    </w:p>
    <w:p>
      <w:r>
        <w:t>(d) 625</w:t>
      </w:r>
    </w:p>
    <w:p>
      <w:r>
        <w:t>(e) इनमें से कोई नहीं</w:t>
      </w:r>
    </w:p>
    <w:p>
      <w:r>
        <w:t>Explanation: First, find the square root of 8464: \(\sqrt{8464} = 92\). The equation becomes \(92 + \sqrt{?} = 102\). Subtract 92 from both sides: \(\sqrt{?} = 10\). Square both sides: \(? = 100\). Thus, the correct answer is 100.</w:t>
      </w:r>
    </w:p>
    <w:p>
      <w:r>
        <w:br/>
      </w:r>
    </w:p>
    <w:p>
      <w:pPr>
        <w:pStyle w:val="Heading3"/>
      </w:pPr>
      <w:r>
        <w:t>Q. 5. (Pg: 1)</w:t>
      </w:r>
    </w:p>
    <w:p>
      <w:r>
        <w:t>\(\sqrt{2500} + \sqrt{961} = (?)^2\)</w:t>
      </w:r>
    </w:p>
    <w:p>
      <w:r>
        <w:t>(a) 81</w:t>
      </w:r>
    </w:p>
    <w:p>
      <w:r>
        <w:t>(b) 3</w:t>
      </w:r>
    </w:p>
    <w:p>
      <w:r>
        <w:t>(c) 6561</w:t>
      </w:r>
    </w:p>
    <w:p>
      <w:r>
        <w:t>(d) 9</w:t>
      </w:r>
    </w:p>
    <w:p>
      <w:r>
        <w:t>(e) इनमें से कोई नहीं</w:t>
      </w:r>
    </w:p>
    <w:p>
      <w:r>
        <w:t>Explanation: First, find the square roots: \(\sqrt{2500} = 50\) and \(\sqrt{961} = 31\). Then, add the results: \(50 + 31 = 81\). Finally, solve for the number that, when squared, equals 81: \(?^2 = 81\), so \(? = 9\). Thus, the correct answer is 9.</w:t>
      </w:r>
    </w:p>
    <w:p>
      <w:r>
        <w:br/>
      </w:r>
    </w:p>
    <w:p>
      <w:pPr>
        <w:pStyle w:val="Heading3"/>
      </w:pPr>
      <w:r>
        <w:t>Q. 6. (Pg: 1)</w:t>
      </w:r>
    </w:p>
    <w:p>
      <w:r>
        <w:t>\(5 + \sqrt{11 + \sqrt{19 + \sqrt{29 + \sqrt{49}}}} = ?\)</w:t>
      </w:r>
    </w:p>
    <w:p>
      <w:r>
        <w:t>(a) 3</w:t>
      </w:r>
    </w:p>
    <w:p>
      <w:r>
        <w:t>(b) 2</w:t>
      </w:r>
    </w:p>
    <w:p>
      <w:r>
        <w:t>(c) 4</w:t>
      </w:r>
    </w:p>
    <w:p>
      <w:r>
        <w:t>(d) 6</w:t>
      </w:r>
    </w:p>
    <w:p>
      <w:r>
        <w:t>Explanation: Start from the innermost square root: \(\sqrt{49} = 7\). Next, \(\sqrt{29 + 7} = \sqrt{36} = 6\). Then, \(\sqrt{19 + 6} = \sqrt{25} = 5\). After that, \(\sqrt{11 + 5} = \sqrt{16} = 4\). Finally, \(5 + 4 = 9\). However, the given options are incorrect, there seems to be an error in the options.</w:t>
      </w:r>
    </w:p>
    <w:p>
      <w:r>
        <w:t>(Source: ( एस०एस०सी० परीक्षा , 2009 ))</w:t>
      </w:r>
    </w:p>
    <w:p>
      <w:r>
        <w:br/>
      </w:r>
    </w:p>
    <w:p>
      <w:pPr>
        <w:pStyle w:val="Heading3"/>
      </w:pPr>
      <w:r>
        <w:t>Q. 7. (Pg: 1)</w:t>
      </w:r>
    </w:p>
    <w:p>
      <w:r>
        <w:t>\(\frac{\sqrt{24} + \sqrt{216}}{\sqrt{96}} = ?\)</w:t>
      </w:r>
    </w:p>
    <w:p>
      <w:r>
        <w:t>(a) \(2\sqrt{6}\)</w:t>
      </w:r>
    </w:p>
    <w:p>
      <w:r>
        <w:t>(b) 2</w:t>
      </w:r>
    </w:p>
    <w:p>
      <w:r>
        <w:t>(c) \(6\sqrt{2}\)</w:t>
      </w:r>
    </w:p>
    <w:p>
      <w:r>
        <w:t>(d) \(\frac{\sqrt{6}}{3}\)</w:t>
      </w:r>
    </w:p>
    <w:p>
      <w:r>
        <w:t>Explanation: Simplify the square roots: \(\sqrt{24} = 2\sqrt{6}\), \(\sqrt{216} = 6\sqrt{6}\), and \(\sqrt{96} = 4\sqrt{6}\). So, \(\frac{2\sqrt{6} + 6\sqrt{6}}{4\sqrt{6}} = \frac{8\sqrt{6}}{4\sqrt{6}} = 2\).  The correct answer is 2.</w:t>
      </w:r>
    </w:p>
    <w:p>
      <w:r>
        <w:br/>
      </w:r>
    </w:p>
    <w:p>
      <w:pPr>
        <w:pStyle w:val="Heading3"/>
      </w:pPr>
      <w:r>
        <w:t>Q. 8. (Pg: 2)</w:t>
      </w:r>
    </w:p>
    <w:p>
      <w:r>
        <w:t>\(\frac{?}{49} = \frac{16}{?}\)</w:t>
      </w:r>
    </w:p>
    <w:p>
      <w:r>
        <w:t>(a) 48</w:t>
      </w:r>
    </w:p>
    <w:p>
      <w:r>
        <w:t>(b) 18</w:t>
      </w:r>
    </w:p>
    <w:p>
      <w:r>
        <w:t>(c) 38</w:t>
      </w:r>
    </w:p>
    <w:p>
      <w:r>
        <w:t>(d) 28</w:t>
      </w:r>
    </w:p>
    <w:p>
      <w:r>
        <w:t>(e) इनमें से कोई नहीं</w:t>
      </w:r>
    </w:p>
    <w:p>
      <w:r>
        <w:t>Explanation: To solve for the unknown, cross-multiply: \(?^2 = 49 \times 16\). Then, \(? = \sqrt{49 \times 16} = \sqrt{49} \times \sqrt{16} = 7 \times 4 = 28\). Thus, the correct answer is 28.</w:t>
      </w:r>
    </w:p>
    <w:p>
      <w:r>
        <w:t>(Source: ( बैंक पी॰ओ॰ परीक्षा , 2009 ))</w:t>
      </w:r>
    </w:p>
    <w:p>
      <w:r>
        <w:br/>
      </w:r>
    </w:p>
    <w:p>
      <w:pPr>
        <w:pStyle w:val="Heading3"/>
      </w:pPr>
      <w:r>
        <w:t>Q. 9. (Pg: 2)</w:t>
      </w:r>
    </w:p>
    <w:p>
      <w:r>
        <w:t>\(\frac{9}{?}=\frac{?}{16}\)</w:t>
      </w:r>
    </w:p>
    <w:p>
      <w:r>
        <w:t>(a) \(\frac{3}{4}\)</w:t>
      </w:r>
    </w:p>
    <w:p>
      <w:r>
        <w:t>(b) \(1\frac{1}{4}\)</w:t>
      </w:r>
    </w:p>
    <w:p>
      <w:r>
        <w:t>(c) 1.125</w:t>
      </w:r>
    </w:p>
    <w:p>
      <w:r>
        <w:t>(d) इनमें से कोई नहीं</w:t>
      </w:r>
    </w:p>
    <w:p>
      <w:r>
        <w:t>Explanation: To solve for the unknown, cross-multiply: \(?^2 = 9 \times 16\).  Then \(? = \sqrt{9 \times 16} = \sqrt{9} \times \sqrt{16} = 3 \times 4 = 12\). Hence the answer is 12. Since 12 isn't provided in the options, the correct answer is (d) इनमें से कोई नहीं.</w:t>
      </w:r>
    </w:p>
    <w:p>
      <w:r>
        <w:br/>
      </w:r>
    </w:p>
    <w:p>
      <w:pPr>
        <w:pStyle w:val="Heading3"/>
      </w:pPr>
      <w:r>
        <w:t>Q. 10. (Pg: 2)</w:t>
      </w:r>
    </w:p>
    <w:p>
      <w:r>
        <w:t>\(\sqrt{1\frac{1}{10}} = ?\)</w:t>
      </w:r>
    </w:p>
    <w:p>
      <w:r>
        <w:t>(a) 19.5</w:t>
      </w:r>
    </w:p>
    <w:p>
      <w:r>
        <w:t>(b) 10.25</w:t>
      </w:r>
    </w:p>
    <w:p>
      <w:r>
        <w:t>(c) 10.5</w:t>
      </w:r>
    </w:p>
    <w:p>
      <w:r>
        <w:t>(d) 11.5</w:t>
      </w:r>
    </w:p>
    <w:p>
      <w:r>
        <w:t>Explanation: \(1\frac{1}{10} = \frac{11}{10} = 1.1\).  \(\sqrt{1.1} \approx 1.05\). The correct option isn't provided. Assuming the question is \(\sqrt{110}\), none of the options are correct as that value would be closer to 10.5.</w:t>
      </w:r>
    </w:p>
    <w:p>
      <w:r>
        <w:br/>
      </w:r>
    </w:p>
    <w:p>
      <w:pPr>
        <w:pStyle w:val="Heading3"/>
      </w:pPr>
      <w:r>
        <w:t>Q. 11. (Pg: 2)</w:t>
      </w:r>
    </w:p>
    <w:p>
      <w:r>
        <w:t>\(\sqrt{\frac{128}{?}} = \sqrt[3]{2}\)</w:t>
      </w:r>
    </w:p>
    <w:p>
      <w:r>
        <w:t>(a) \(\sqrt{3}\)</w:t>
      </w:r>
    </w:p>
    <w:p>
      <w:r>
        <w:t>(b) \(\frac{3}{2}\)</w:t>
      </w:r>
    </w:p>
    <w:p>
      <w:r>
        <w:t>(c) 2</w:t>
      </w:r>
    </w:p>
    <w:p>
      <w:r>
        <w:t>(d) \(\frac{3}{\sqrt{2}}\)</w:t>
      </w:r>
    </w:p>
    <w:p>
      <w:r>
        <w:t>Explanation: Square both sides: \(\frac{128}{?} = (\sqrt[3]{2})^2 = 2^{\frac{2}{3}}\)  So \(? = \frac{128}{2^{\frac{2}{3}}} = \frac{2^7}{2^{\frac{2}{3}}} = 2^{7-\frac{2}{3}} = 2^{\frac{19}{3}}\) which isn't provided in the options. Hence the answer may require further calculation to make it fit.</w:t>
      </w:r>
    </w:p>
    <w:p>
      <w:r>
        <w:br/>
      </w:r>
    </w:p>
    <w:p>
      <w:pPr>
        <w:pStyle w:val="Heading3"/>
      </w:pPr>
      <w:r>
        <w:t>Q. 12. (Pg: 2)</w:t>
      </w:r>
    </w:p>
    <w:p>
      <w:r>
        <w:t>\(\sqrt{\frac{1694}{?}} + 14 = 25\)</w:t>
      </w:r>
    </w:p>
    <w:p>
      <w:r>
        <w:t>(a) 11</w:t>
      </w:r>
    </w:p>
    <w:p>
      <w:r>
        <w:t>(b) 12</w:t>
      </w:r>
    </w:p>
    <w:p>
      <w:r>
        <w:t>(c) 14</w:t>
      </w:r>
    </w:p>
    <w:p>
      <w:r>
        <w:t>(d) 22</w:t>
      </w:r>
    </w:p>
    <w:p>
      <w:r>
        <w:t>Explanation: \(\sqrt{\frac{1694}{?}} = 25 - 14 = 11\). Square both sides: \(\frac{1694}{?} = 121\). So, \(? = \frac{1694}{121} = 14\). Thus, the correct answer is 14.</w:t>
      </w:r>
    </w:p>
    <w:p>
      <w:r>
        <w:br/>
      </w:r>
    </w:p>
    <w:p>
      <w:pPr>
        <w:pStyle w:val="Heading3"/>
      </w:pPr>
      <w:r>
        <w:t>Q. 13. (Pg: 2)</w:t>
      </w:r>
    </w:p>
    <w:p>
      <w:r>
        <w:t>\(\frac{?}{\frac{2880}{12}} = 2.5\)</w:t>
      </w:r>
    </w:p>
    <w:p>
      <w:r>
        <w:t>(a) 180</w:t>
      </w:r>
    </w:p>
    <w:p>
      <w:r>
        <w:t>(b) 750</w:t>
      </w:r>
    </w:p>
    <w:p>
      <w:r>
        <w:t>(c) 540</w:t>
      </w:r>
    </w:p>
    <w:p>
      <w:r>
        <w:t>(d) 1080</w:t>
      </w:r>
    </w:p>
    <w:p>
      <w:r>
        <w:t>(e) इनमें से कोई नहीं</w:t>
      </w:r>
    </w:p>
    <w:p>
      <w:r>
        <w:t>Explanation: First, calculate \(\frac{2880}{12} = 240\).  The equation becomes \(\frac{?}{240} = 2.5\). So, \(? = 240 \times 2.5 = 600\).  The correct answer is not provided.</w:t>
      </w:r>
    </w:p>
    <w:p>
      <w:r>
        <w:t>(Source: ( बैंक पी॰ओ॰ परीक्षा , 2008 ))</w:t>
      </w:r>
    </w:p>
    <w:p>
      <w:r>
        <w:br/>
      </w:r>
    </w:p>
    <w:p>
      <w:pPr>
        <w:pStyle w:val="Heading3"/>
      </w:pPr>
      <w:r>
        <w:t>Q. 14. (Pg: 2)</w:t>
      </w:r>
    </w:p>
    <w:p>
      <w:r>
        <w:t>\(\frac{0.009 \times 0.036 \times 0.016 \times 0.08}{0.002 \times 0.0008 \times 0.0002} = ?\)</w:t>
      </w:r>
    </w:p>
    <w:p>
      <w:r>
        <w:t>(a) 34</w:t>
      </w:r>
    </w:p>
    <w:p>
      <w:r>
        <w:t>(b) 36</w:t>
      </w:r>
    </w:p>
    <w:p>
      <w:r>
        <w:t>(c) 38</w:t>
      </w:r>
    </w:p>
    <w:p>
      <w:r>
        <w:t>(d) 39</w:t>
      </w:r>
    </w:p>
    <w:p>
      <w:r>
        <w:t>Explanation: Simplify the expression: \(\frac{0.009 \times 0.036 \times 0.016 \times 0.08}{0.002 \times 0.0008 \times 0.0002} = \frac{9 \times 36 \times 16 \times 8}{2 \times 8 \times 2} = 9 \times 36 \times 4 = 36 \times 36 = 1296\) which is far off from the options. There is an error in the question or the options.</w:t>
      </w:r>
    </w:p>
    <w:p>
      <w:r>
        <w:t>(Source: ( एस०एस०सी० परीक्षा , 2010 ))</w:t>
      </w:r>
    </w:p>
    <w:p>
      <w:r>
        <w:br/>
      </w:r>
    </w:p>
    <w:p>
      <w:pPr>
        <w:pStyle w:val="Heading3"/>
      </w:pPr>
      <w:r>
        <w:t>Q. 15. (Pg: 2)</w:t>
      </w:r>
    </w:p>
    <w:p>
      <w:r>
        <w:t>\(\sqrt{900 + 0.09 - 0.09 - 0.000009} = ?\)</w:t>
      </w:r>
    </w:p>
    <w:p>
      <w:r>
        <w:t>(a) 30-27</w:t>
      </w:r>
    </w:p>
    <w:p>
      <w:r>
        <w:t>(b) 30-297</w:t>
      </w:r>
    </w:p>
    <w:p>
      <w:r>
        <w:t>(c) 30-097</w:t>
      </w:r>
    </w:p>
    <w:p>
      <w:r>
        <w:t>(d) 30-197</w:t>
      </w:r>
    </w:p>
    <w:p>
      <w:r>
        <w:t>Explanation: \(\sqrt{900 + 0.09 - 0.09 - 0.000009} = \sqrt{900 - 0.000009} = \sqrt{899.999991} \approx 30 - 0.000009 / (2*30)  \approx 29.999985\).  None of the options matches.</w:t>
      </w:r>
    </w:p>
    <w:p>
      <w:r>
        <w:br/>
      </w:r>
    </w:p>
    <w:p>
      <w:pPr>
        <w:pStyle w:val="Heading3"/>
      </w:pPr>
      <w:r>
        <w:t>Q. 16. (Pg: 2)</w:t>
      </w:r>
    </w:p>
    <w:p>
      <w:r>
        <w:t>\(\sqrt{0.0081} = ?\)</w:t>
      </w:r>
    </w:p>
    <w:p>
      <w:r>
        <w:t>(a) 0.09</w:t>
      </w:r>
    </w:p>
    <w:p>
      <w:r>
        <w:t>(b) 0.9</w:t>
      </w:r>
    </w:p>
    <w:p>
      <w:r>
        <w:t>(c) 0.08</w:t>
      </w:r>
    </w:p>
    <w:p>
      <w:r>
        <w:t>(d) 0.81</w:t>
      </w:r>
    </w:p>
    <w:p>
      <w:r>
        <w:t>Explanation: \(\sqrt{0.0081} = \sqrt{\frac{81}{10000}} = \frac{9}{100} = 0.09\). Thus, the correct answer is 0.09.</w:t>
      </w:r>
    </w:p>
    <w:p>
      <w:r>
        <w:t>(Source: ( एस०एस०सी० परीक्षा , 2008 ))</w:t>
      </w:r>
    </w:p>
    <w:p>
      <w:r>
        <w:br/>
      </w:r>
    </w:p>
    <w:p>
      <w:pPr>
        <w:pStyle w:val="Heading3"/>
      </w:pPr>
      <w:r>
        <w:t>Q. 17. (Pg: 2)</w:t>
      </w:r>
    </w:p>
    <w:p>
      <w:r>
        <w:t>\(\sqrt{0.01 + \sqrt{0.0064}} = ?\)</w:t>
      </w:r>
    </w:p>
    <w:p>
      <w:r>
        <w:t>(a) 0.03</w:t>
      </w:r>
    </w:p>
    <w:p>
      <w:r>
        <w:t>(b) 0.3</w:t>
      </w:r>
    </w:p>
    <w:p>
      <w:r>
        <w:t>(c) 0.3\sqrt{2}</w:t>
      </w:r>
    </w:p>
    <w:p>
      <w:r>
        <w:t>(d) इनमें से कोई नहीं</w:t>
      </w:r>
    </w:p>
    <w:p>
      <w:r>
        <w:t>Explanation: \(\sqrt{0.0064} = 0.08\).  So, \(\sqrt{0.01 + 0.08} = \sqrt{0.09} = 0.3\). The correct answer is 0.3.</w:t>
      </w:r>
    </w:p>
    <w:p>
      <w:r>
        <w:br/>
      </w:r>
    </w:p>
    <w:p>
      <w:pPr>
        <w:pStyle w:val="Heading3"/>
      </w:pPr>
      <w:r>
        <w:t>Q. 18. (Pg: 2)</w:t>
      </w:r>
    </w:p>
    <w:p>
      <w:r>
        <w:t>\(\sqrt{\frac{.00121}{.00289}} = ?\)</w:t>
      </w:r>
    </w:p>
    <w:p>
      <w:r>
        <w:t>(a) \(\frac{170}{11}\)</w:t>
      </w:r>
    </w:p>
    <w:p>
      <w:r>
        <w:t>(b) \(\frac{11}{110}\)</w:t>
      </w:r>
    </w:p>
    <w:p>
      <w:r>
        <w:t>(c) \(\frac{17}{11}\)</w:t>
      </w:r>
    </w:p>
    <w:p>
      <w:r>
        <w:t>(d) \(\frac{0.17}{11}\)</w:t>
      </w:r>
    </w:p>
    <w:p>
      <w:r>
        <w:t>Explanation: \(\sqrt{\frac{0.00121}{0.00289}} = \sqrt{\frac{121}{289}} = \frac{\sqrt{121}}{\sqrt{289}} = \frac{11}{17}\). The correct option is not provided.</w:t>
      </w:r>
    </w:p>
    <w:p>
      <w:r>
        <w:br/>
      </w:r>
    </w:p>
    <w:p>
      <w:pPr>
        <w:pStyle w:val="Heading3"/>
      </w:pPr>
      <w:r>
        <w:t>Q. 19. (Pg: 2)</w:t>
      </w:r>
    </w:p>
    <w:p>
      <w:r>
        <w:t>\(\frac{1.21 \times 0.9}{1.1 \times 0.11} = ?\)</w:t>
      </w:r>
    </w:p>
    <w:p>
      <w:r>
        <w:t>(a) 2</w:t>
      </w:r>
    </w:p>
    <w:p>
      <w:r>
        <w:t>(b) 3</w:t>
      </w:r>
    </w:p>
    <w:p>
      <w:r>
        <w:t>(c) 9</w:t>
      </w:r>
    </w:p>
    <w:p>
      <w:r>
        <w:t>(d) 11</w:t>
      </w:r>
    </w:p>
    <w:p>
      <w:r>
        <w:t>Explanation: \(\frac{1.21 \times 0.9}{1.1 \times 0.11} = \frac{1.1 \times 1.1 \times 0.9}{1.1 \times 0.11} = \frac{1.1 \times 0.9}{0.11} = \frac{0.99}{0.11} = 9\). The correct answer is 9.</w:t>
      </w:r>
    </w:p>
    <w:p>
      <w:r>
        <w:br/>
      </w:r>
    </w:p>
    <w:p>
      <w:pPr>
        <w:pStyle w:val="Heading3"/>
      </w:pPr>
      <w:r>
        <w:t>Q. 20. (Pg: 2)</w:t>
      </w:r>
    </w:p>
    <w:p>
      <w:r>
        <w:t>\(\frac{-.081 \times .484}{-.0064 \times 6.25} = ?\)</w:t>
      </w:r>
    </w:p>
    <w:p>
      <w:r>
        <w:t>(a) 9</w:t>
      </w:r>
    </w:p>
    <w:p>
      <w:r>
        <w:t>(b) 0.9</w:t>
      </w:r>
    </w:p>
    <w:p>
      <w:r>
        <w:t>(c) 99</w:t>
      </w:r>
    </w:p>
    <w:p>
      <w:r>
        <w:t>(d) 0.99</w:t>
      </w:r>
    </w:p>
    <w:p>
      <w:r>
        <w:t xml:space="preserve">Explanation: \(\frac{-0.081 \times 0.484}{-0.0064 \times 6.25} = \frac{0.081 \times 0.484}{0.0064 \times 6.25} = \frac{0.03915}{0.04} \approx 0.98\). None of the provided options are close. </w:t>
      </w:r>
    </w:p>
    <w:p>
      <w:r>
        <w:br/>
      </w:r>
    </w:p>
    <w:p>
      <w:pPr>
        <w:pStyle w:val="Heading3"/>
      </w:pPr>
      <w:r>
        <w:t>Q. 21. (Pg: 2)</w:t>
      </w:r>
    </w:p>
    <w:p>
      <w:r>
        <w:t>\(\frac{9.5 \times 0.0085 \times 18.9}{0.017 \times 1.9 \times 2.1} = ?\)</w:t>
      </w:r>
    </w:p>
    <w:p>
      <w:r>
        <w:t>(a) 0.15</w:t>
      </w:r>
    </w:p>
    <w:p>
      <w:r>
        <w:t>(b) 0.5</w:t>
      </w:r>
    </w:p>
    <w:p>
      <w:r>
        <w:t>(c) 15</w:t>
      </w:r>
    </w:p>
    <w:p>
      <w:r>
        <w:t>(d) 250</w:t>
      </w:r>
    </w:p>
    <w:p>
      <w:r>
        <w:t>Explanation: \(\frac{9.5 \times 0.0085 \times 18.9}{0.017 \times 1.9 \times 2.1} = \frac{9.5 \times 8.5 \times 18.9}{17 \times 1.9 \times 2.1} \approx 42.75\).  There's an error, but after review looks like none of the answers are correct.  \(\frac{9.5 \times 0.0085 \times 18.9}{0.017 \times 1.9 \times 2.1} = \frac{9.5 \times 85 \times 189}{17 \times 19 \times 21} =  \frac{9.5}{1.9} \times \frac{8.5}{1.7} \times \frac{18.9}{2.1} = 5 \times 5 \times 9 = 225\).  None of the answers work.</w:t>
      </w:r>
    </w:p>
    <w:p>
      <w:r>
        <w:br/>
      </w:r>
    </w:p>
    <w:p>
      <w:pPr>
        <w:pStyle w:val="Heading3"/>
      </w:pPr>
      <w:r>
        <w:t>Q. 22. (Pg: 2)</w:t>
      </w:r>
    </w:p>
    <w:p>
      <w:r>
        <w:t>यदि \(\frac{1}{x} + \frac{13}{144} = \frac{1}{12}\), हो, तो x = ?</w:t>
      </w:r>
    </w:p>
    <w:p>
      <w:r>
        <w:t>(a) 1</w:t>
      </w:r>
    </w:p>
    <w:p>
      <w:r>
        <w:t>(b) 12</w:t>
      </w:r>
    </w:p>
    <w:p>
      <w:r>
        <w:t>(c) 13</w:t>
      </w:r>
    </w:p>
    <w:p>
      <w:r>
        <w:t>(d) 25</w:t>
      </w:r>
    </w:p>
    <w:p>
      <w:r>
        <w:t>Explanation: \(\frac{1}{x} = \frac{1}{12} - \frac{13}{144} = \frac{12 - 13}{144} = \frac{-1}{144}\). Therefore, \(x = -144\), so no option is correct.</w:t>
      </w:r>
    </w:p>
    <w:p>
      <w:r>
        <w:br/>
      </w:r>
    </w:p>
    <w:p>
      <w:pPr>
        <w:pStyle w:val="Heading3"/>
      </w:pPr>
      <w:r>
        <w:t>Q. 23. (Pg: 2)</w:t>
      </w:r>
    </w:p>
    <w:p>
      <w:r>
        <w:t>यदि \(\sqrt[3]{4^x} = 1024\), हो, तो n = ?</w:t>
      </w:r>
    </w:p>
    <w:p>
      <w:r>
        <w:t>(a) 5</w:t>
      </w:r>
    </w:p>
    <w:p>
      <w:r>
        <w:t>(b) 8</w:t>
      </w:r>
    </w:p>
    <w:p>
      <w:r>
        <w:t>(c) 10</w:t>
      </w:r>
    </w:p>
    <w:p>
      <w:r>
        <w:t>(d) 12</w:t>
      </w:r>
    </w:p>
    <w:p>
      <w:r>
        <w:t>Explanation: 1024 = \(2^{10}\). The given equation is \((4^x)^{\frac{1}{3}} = 2^{10}\) or \(4^{\frac{x}{3}} = 2^{10}\). Since 4 = \(2^2\), then \((2^2)^{\frac{x}{3}} = 2^{10}\). Thus, \(2^{\frac{2x}{3}} = 2^{10}\). Comparing exponents, \(\frac{2x}{3} = 10\), so \(2x = 30\) and \(x = 15\).  Thus none of these options are correct, x =15</w:t>
      </w:r>
    </w:p>
    <w:p>
      <w:r>
        <w:t>(Source: ( रेलवे परीक्षा , 2006 ))</w:t>
      </w:r>
    </w:p>
    <w:p>
      <w:r>
        <w:br/>
      </w:r>
    </w:p>
    <w:p>
      <w:pPr>
        <w:pStyle w:val="Heading3"/>
      </w:pPr>
      <w:r>
        <w:t>Q. 24. (Pg: 2)</w:t>
      </w:r>
    </w:p>
    <w:p>
      <w:r>
        <w:t>यदि \(\sqrt{18225} = 135\) हो, तो \(\sqrt{182.25} + \sqrt{1.8225} + \sqrt{.018225} = ?\)</w:t>
      </w:r>
    </w:p>
    <w:p>
      <w:r>
        <w:t>(a) 142.875</w:t>
      </w:r>
    </w:p>
    <w:p>
      <w:r>
        <w:t>(b) 137.795</w:t>
      </w:r>
    </w:p>
    <w:p>
      <w:r>
        <w:t>(c) 149.985</w:t>
      </w:r>
    </w:p>
    <w:p>
      <w:r>
        <w:t>(d) 14.99.85</w:t>
      </w:r>
    </w:p>
    <w:p>
      <w:r>
        <w:t>Explanation: \(\sqrt{182.25} = 13.5\), \(\sqrt{1.8225} = 1.35\), \(\sqrt{0.018225} = 0.135\). So, \(13.5 + 1.35 + 0.135 = 14.985\). The option closest to this is likely an error in the format.  The intended value is most likely 14.985</w:t>
      </w:r>
    </w:p>
    <w:p>
      <w:r>
        <w:br/>
      </w:r>
    </w:p>
    <w:p>
      <w:pPr>
        <w:pStyle w:val="Heading3"/>
      </w:pPr>
      <w:r>
        <w:t>Q. 25. (Pg: 2)</w:t>
      </w:r>
    </w:p>
    <w:p>
      <w:r>
        <w:t>यदि \(\sqrt{6084} = 78\) हो, तो \(\sqrt{60.84} + \sqrt{0.6084} + \sqrt{0.006084} + \sqrt{0.00006084}\) का मान क्या होगा?</w:t>
      </w:r>
    </w:p>
    <w:p>
      <w:r>
        <w:t>(a) 0.86658</w:t>
      </w:r>
    </w:p>
    <w:p>
      <w:r>
        <w:t>(b) 8.6658</w:t>
      </w:r>
    </w:p>
    <w:p>
      <w:r>
        <w:t>(c) 86.658</w:t>
      </w:r>
    </w:p>
    <w:p>
      <w:r>
        <w:t>(d) 866.58</w:t>
      </w:r>
    </w:p>
    <w:p>
      <w:r>
        <w:t>Explanation: \(\sqrt{60.84} = 7.8\), \(\sqrt{0.6084} = 0.78\), \(\sqrt{0.006084} = 0.078\), \(\sqrt{0.00006084} = 0.0078\).  Adding these: \(7.8 + 0.78 + 0.078 + 0.0078 = 8.6658\). The answer is 8.6658.</w:t>
      </w:r>
    </w:p>
    <w:p>
      <w:r>
        <w:br/>
      </w:r>
    </w:p>
    <w:p>
      <w:pPr>
        <w:pStyle w:val="Heading3"/>
      </w:pPr>
      <w:r>
        <w:t>Q. 26. (Pg: 2)</w:t>
      </w:r>
    </w:p>
    <w:p>
      <w:r>
        <w:t>\(\sqrt{6 + \sqrt{6 + \sqrt{6 + ........\infty}}} = ?\)</w:t>
      </w:r>
    </w:p>
    <w:p>
      <w:r>
        <w:t>(a) 3</w:t>
      </w:r>
    </w:p>
    <w:p>
      <w:r>
        <w:t>(b) 4</w:t>
      </w:r>
    </w:p>
    <w:p>
      <w:r>
        <w:t>(c) 5</w:t>
      </w:r>
    </w:p>
    <w:p>
      <w:r>
        <w:t>(d) 6</w:t>
      </w:r>
    </w:p>
    <w:p>
      <w:r>
        <w:t>Explanation: Let \(x = \sqrt{6 + \sqrt{6 + \sqrt{6 + ........\infty}}}\).  Then, \(x = \sqrt{6 + x}\). Square both sides: \(x^2 = 6 + x\), so \(x^2 - x - 6 = 0\). Factoring gives \((x - 3)(x + 2) = 0\). The positive solution is \(x = 3\).  The correct answer is 3.</w:t>
      </w:r>
    </w:p>
    <w:p>
      <w:r>
        <w:t>(Source: ( एस०एस०सी० परीक्षा , 2010 ))</w:t>
      </w:r>
    </w:p>
    <w:p>
      <w:r>
        <w:br/>
      </w:r>
    </w:p>
    <w:p>
      <w:pPr>
        <w:pStyle w:val="Heading3"/>
      </w:pPr>
      <w:r>
        <w:t>Q. 27. (Pg: 2)</w:t>
      </w:r>
    </w:p>
    <w:p>
      <w:r>
        <w:t>\(\frac{\sqrt{0.04}}{4} = ?\)</w:t>
      </w:r>
    </w:p>
    <w:p>
      <w:r>
        <w:t>(a) 8</w:t>
      </w:r>
    </w:p>
    <w:p>
      <w:r>
        <w:t>(b) .08</w:t>
      </w:r>
    </w:p>
    <w:p>
      <w:r>
        <w:t>(c) .008</w:t>
      </w:r>
    </w:p>
    <w:p>
      <w:r>
        <w:t>(d) इनमें से कोई नहीं</w:t>
      </w:r>
    </w:p>
    <w:p>
      <w:r>
        <w:t>Explanation: \(\sqrt{0.04} = 0.2\). So, \(\frac{0.2}{4} = 0.05\). The answer is 'इनमें से कोई नहीं'.</w:t>
      </w:r>
    </w:p>
    <w:p>
      <w:r>
        <w:br/>
      </w:r>
    </w:p>
    <w:p>
      <w:pPr>
        <w:pStyle w:val="Heading3"/>
      </w:pPr>
      <w:r>
        <w:t>Q. 28. (Pg: 2)</w:t>
      </w:r>
    </w:p>
    <w:p>
      <w:r>
        <w:t>\(\frac{0.9}{0.3} = ?\)</w:t>
      </w:r>
    </w:p>
    <w:p>
      <w:r>
        <w:t>(a) 0.3</w:t>
      </w:r>
    </w:p>
    <w:p>
      <w:r>
        <w:t>(b) 0.03</w:t>
      </w:r>
    </w:p>
    <w:p>
      <w:r>
        <w:t>(c) 0.9</w:t>
      </w:r>
    </w:p>
    <w:p>
      <w:r>
        <w:t>(d) इनमें से कोई नहीं</w:t>
      </w:r>
    </w:p>
    <w:p>
      <w:r>
        <w:t>Explanation: \(\frac{0.9}{0.3} = 3\). The answer is 'इनमें से कोई नहीं'.</w:t>
      </w:r>
    </w:p>
    <w:p>
      <w:r>
        <w:br/>
      </w:r>
    </w:p>
    <w:p>
      <w:pPr>
        <w:pStyle w:val="Heading3"/>
      </w:pPr>
      <w:r>
        <w:t>Q. 29. (Pg: 2)</w:t>
      </w:r>
    </w:p>
    <w:p>
      <w:r>
        <w:t>\(\sqrt{0.121} = ?\)</w:t>
      </w:r>
    </w:p>
    <w:p>
      <w:r>
        <w:t>(a) 0.11</w:t>
      </w:r>
    </w:p>
    <w:p>
      <w:r>
        <w:t>(b) .011</w:t>
      </w:r>
    </w:p>
    <w:p>
      <w:r>
        <w:t>(c) 1.1</w:t>
      </w:r>
    </w:p>
    <w:p>
      <w:r>
        <w:t>(d) 1.01</w:t>
      </w:r>
    </w:p>
    <w:p>
      <w:r>
        <w:t>(e) इनमें से कोई नहीं</w:t>
      </w:r>
    </w:p>
    <w:p>
      <w:r>
        <w:t xml:space="preserve">Explanation: \(\sqrt{0.121} = \sqrt{\frac{121}{1000}} = \sqrt{\frac{1210}{10000}}\approx 0.347\). The question seems to have an error since 0.121 gives \(\approx 0.347\) whilst \(\sqrt{0.0121} = 0.11\) </w:t>
      </w:r>
    </w:p>
    <w:p>
      <w:r>
        <w:br/>
      </w:r>
    </w:p>
    <w:p>
      <w:pPr>
        <w:pStyle w:val="Heading3"/>
      </w:pPr>
      <w:r>
        <w:t>Q. 30. (Pg: 2)</w:t>
      </w:r>
    </w:p>
    <w:p>
      <w:r>
        <w:t>\(\sqrt{2} + \sqrt{2} + \sqrt{2} + ........ \infty = ?\)</w:t>
      </w:r>
    </w:p>
    <w:p>
      <w:r>
        <w:t>(a) 1</w:t>
      </w:r>
    </w:p>
    <w:p>
      <w:r>
        <w:t>(b) 1.5</w:t>
      </w:r>
    </w:p>
    <w:p>
      <w:r>
        <w:t>(c) 2</w:t>
      </w:r>
    </w:p>
    <w:p>
      <w:r>
        <w:t>(d) 2.5</w:t>
      </w:r>
    </w:p>
    <w:p>
      <w:r>
        <w:t>Explanation: The question \(\sqrt{2} + \sqrt{2} + \sqrt{2} + ........ \infty = ?\) means that the value of \(\sqrt{2}\) keeps adding to itself infinitely, therefore the answer would also be infinity.</w:t>
      </w:r>
    </w:p>
    <w:p>
      <w:r>
        <w:br/>
      </w:r>
    </w:p>
    <w:p>
      <w:pPr>
        <w:pStyle w:val="Heading3"/>
      </w:pPr>
      <w:r>
        <w:t>Q. 31. (Pg: 2)</w:t>
      </w:r>
    </w:p>
    <w:p>
      <w:r>
        <w:t>\(\frac{2}{\sqrt{2}} = ?\)</w:t>
      </w:r>
    </w:p>
    <w:p>
      <w:r>
        <w:t>(a) \(\sqrt{2} - 1\)</w:t>
      </w:r>
    </w:p>
    <w:p>
      <w:r>
        <w:t>(b) \(\sqrt{2} + 1\)</w:t>
      </w:r>
    </w:p>
    <w:p>
      <w:r>
        <w:t>(c) \(\sqrt{2}\)</w:t>
      </w:r>
    </w:p>
    <w:p>
      <w:r>
        <w:t>(d) (1-\(\sqrt{2}\))</w:t>
      </w:r>
    </w:p>
    <w:p>
      <w:r>
        <w:t>Explanation: \(\frac{2}{\sqrt{2}} = \frac{2 \times \sqrt{2}}{\sqrt{2} \times \sqrt{2}} = \frac{2\sqrt{2}}{2} = \sqrt{2}\).  So the correct answer is \(\sqrt{2}\).</w:t>
      </w:r>
    </w:p>
    <w:p>
      <w:r>
        <w:t>(Source: ( रेलवे परीक्षा , 2006 ))</w:t>
      </w:r>
    </w:p>
    <w:p>
      <w:r>
        <w:br/>
      </w:r>
    </w:p>
    <w:p>
      <w:pPr>
        <w:pStyle w:val="Heading3"/>
      </w:pPr>
      <w:r>
        <w:t>Q. 32. (Pg: 2)</w:t>
      </w:r>
    </w:p>
    <w:p>
      <w:r>
        <w:t>यदि \(\frac{\sqrt{7} - 2}{\sqrt{7} + 2} = a\sqrt{7} + b\), हो, तो a = ?</w:t>
      </w:r>
    </w:p>
    <w:p>
      <w:r>
        <w:t>(a) \(\frac{11}{3}\)</w:t>
      </w:r>
    </w:p>
    <w:p>
      <w:r>
        <w:t>(b) \(-\frac{4}{3}\)</w:t>
      </w:r>
    </w:p>
    <w:p>
      <w:r>
        <w:t>(c) 3</w:t>
      </w:r>
    </w:p>
    <w:p>
      <w:r>
        <w:t>(d) \(-\frac{4\sqrt{7}}{3}\)</w:t>
      </w:r>
    </w:p>
    <w:p>
      <w:r>
        <w:t>Explanation: \(\frac{\sqrt{7} - 2}{\sqrt{7} + 2} = \frac{(\sqrt{7} - 2)(\sqrt{7} - 2)}{(\sqrt{7} + 2)(\sqrt{7} - 2)} = \frac{7 - 4\sqrt{7} + 4}{7 - 4} = \frac{11 - 4\sqrt{7}}{3} = \frac{11}{3} - \frac{4}{3}\sqrt{7}\). Thus, \(a = -\frac{4}{3}\) and \(b = \frac{11}{3}\).  Hence the answer for 'a' is \(-\frac{4}{3}\).</w:t>
      </w:r>
    </w:p>
    <w:p>
      <w:r>
        <w:t>(Source: ( एस०एस०सी० परीक्षा , 2007 ))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